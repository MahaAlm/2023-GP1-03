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Post Analysis</w:t>
      </w:r>
    </w:p>
    <w:p>
      <w:r>
        <w:t>Our post analysis will give you an overview over the post, what does influence its performance, and a closer look on its top comments...</w:t>
      </w:r>
    </w:p>
    <w:p>
      <w:pPr>
        <w:pStyle w:val="Heading1"/>
      </w:pPr>
      <w:r>
        <w:t>Get An Overview to the post information</w:t>
      </w:r>
    </w:p>
    <w:p>
      <w:pPr>
        <w:pStyle w:val="Heading3"/>
      </w:pPr>
      <w:r>
        <w:t>post caption</w:t>
      </w:r>
    </w:p>
    <w:p/>
    <w:p>
      <w:pPr>
        <w:pStyle w:val="Heading3"/>
      </w:pPr>
      <w:r>
        <w:t>owner</w:t>
      </w:r>
    </w:p>
    <w:p>
      <w:r>
        <w:t>titsayy</w:t>
      </w:r>
    </w:p>
    <w:p>
      <w:pPr>
        <w:pStyle w:val="Heading3"/>
      </w:pPr>
      <w:r>
        <w:t>published At</w:t>
      </w:r>
    </w:p>
    <w:p>
      <w:r>
        <w:t>2020-09-26T17:11:33.492568Z</w:t>
      </w:r>
    </w:p>
    <w:p>
      <w:pPr>
        <w:pStyle w:val="Heading3"/>
      </w:pPr>
      <w:r>
        <w:t>top keywords</w:t>
      </w:r>
    </w:p>
    <w:p>
      <w:r>
        <w:t>love oh, warning come, sentence ll, believe better, hopefully, yan, forever tho, trying jinaan_99, eat, better time, past ko, chest, ya pasará, pasará pass, huggies ya, itll, rosselie2 years, forever, truth going, beauty falkbewithyou, jinaan_99, tanginang yan, opening hurt, okayjrhea, life rosselie2, worry, nope hope, better years, tho jinaan_99, hurt truth, years lie, gonna, ache, love, years rosselie2, chest long, honey itll, feelings yes, na kaka, yan months, feels like, pass thank, jinaan_99 going, doesn feel, ll ache, hurt, feelings, ll happy, pass, going okay, just gonna, hard hope, soon hope, fuck hugs, passive grief, gonna forever, grief animal, don worry, don eat, feels, pass ll, hope told, love okayjrhea, pls hopefully, feel like, jinaan_99 soon, really hope, tho hope, ll pass, let pass, feel sentence, hope fuck, hugs, heart, hope real, feel, itll past, okayjrhea love, having heart, hope, kaka feelings, thank hope, reading hope, jinaan_99 feel, ache chest, hope jinaan_99, hope hope, hope want, ll feelings, hope don, heart heavy, feelings past, want feel, grief, hugs reading, hope pass, pass hope, pass away, feel better, hope feels</w:t>
      </w:r>
    </w:p>
    <w:p>
      <w:pPr>
        <w:pStyle w:val="Heading3"/>
      </w:pPr>
      <w:r>
        <w:t>Top post Comments for each Sentiment</w:t>
      </w:r>
    </w:p>
    <w:p>
      <w:pPr>
        <w:pStyle w:val="ListBullet"/>
      </w:pPr>
      <w:r>
        <w:rPr>
          <w:b/>
        </w:rPr>
        <w:t>neutral :</w:t>
      </w:r>
      <w:r>
        <w:t>I know they'll, either my feelings or me....</w:t>
      </w:r>
    </w:p>
    <w:p>
      <w:pPr>
        <w:pStyle w:val="ListBullet"/>
      </w:pPr>
      <w:r>
        <w:rPr>
          <w:b/>
        </w:rPr>
        <w:t>optimism :</w:t>
      </w:r>
      <w:r>
        <w:t>And better ones will come 😉</w:t>
      </w:r>
    </w:p>
    <w:p>
      <w:pPr>
        <w:pStyle w:val="ListBullet"/>
      </w:pPr>
      <w:r>
        <w:rPr>
          <w:b/>
        </w:rPr>
        <w:t>love :</w:t>
      </w:r>
      <w:r>
        <w:t>Hugs to you and everyone reading this</w:t>
      </w:r>
    </w:p>
    <w:p>
      <w:pPr>
        <w:pStyle w:val="ListBullet"/>
      </w:pPr>
      <w:r>
        <w:rPr>
          <w:b/>
        </w:rPr>
        <w:t>disapproval :</w:t>
      </w:r>
      <w:r>
        <w:t>No it won't</w:t>
      </w:r>
    </w:p>
    <w:p>
      <w:pPr>
        <w:pStyle w:val="ListBullet"/>
      </w:pPr>
      <w:r>
        <w:rPr>
          <w:b/>
        </w:rPr>
        <w:t>gratitude :</w:t>
      </w:r>
      <w:r>
        <w:t>Thank you!</w:t>
      </w:r>
    </w:p>
    <w:p>
      <w:pPr>
        <w:pStyle w:val="Heading3"/>
      </w:pPr>
      <w:r>
        <w:t>Statistics</w:t>
      </w:r>
    </w:p>
    <w:p>
      <w:pPr>
        <w:pStyle w:val="ListBullet"/>
      </w:pPr>
      <w:r>
        <w:rPr>
          <w:b/>
        </w:rPr>
        <w:t xml:space="preserve">Like Count: </w:t>
      </w:r>
      <w:r>
        <w:t>52109</w:t>
      </w:r>
    </w:p>
    <w:p>
      <w:pPr>
        <w:pStyle w:val="ListBullet"/>
      </w:pPr>
      <w:r>
        <w:rPr>
          <w:b/>
        </w:rPr>
        <w:t xml:space="preserve">Comment Count: </w:t>
      </w:r>
      <w:r>
        <w:t>85</w:t>
      </w:r>
    </w:p>
    <w:p>
      <w:pPr>
        <w:pStyle w:val="Heading1"/>
      </w:pPr>
      <w:r>
        <w:t>Get more insights with graphs:</w:t>
      </w:r>
    </w:p>
    <w:p>
      <w:r>
        <w:drawing>
          <wp:inline xmlns:a="http://schemas.openxmlformats.org/drawingml/2006/main" xmlns:pic="http://schemas.openxmlformats.org/drawingml/2006/picture">
            <wp:extent cx="6350000" cy="3810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6350000" cy="3810000"/>
                    </a:xfrm>
                    <a:prstGeom prst="rect"/>
                  </pic:spPr>
                </pic:pic>
              </a:graphicData>
            </a:graphic>
          </wp:inline>
        </w:drawing>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