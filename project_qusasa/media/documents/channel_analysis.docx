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Channel Analysis</w:t>
      </w:r>
    </w:p>
    <w:p>
      <w:r>
        <w:t>Our channel analysis will give you an overview over the channel, what does influence its performance, and a closer look on its top and worst performing videos...</w:t>
      </w:r>
    </w:p>
    <w:p>
      <w:pPr>
        <w:pStyle w:val="Heading1"/>
      </w:pPr>
      <w:r>
        <w:t>Get An Overview</w:t>
      </w:r>
    </w:p>
    <w:p>
      <w:pPr>
        <w:pStyle w:val="Heading2"/>
      </w:pPr>
      <w:r>
        <w:t>Valerie Lin</w:t>
      </w:r>
    </w:p>
    <w:p>
      <w:pPr>
        <w:pStyle w:val="Heading3"/>
      </w:pPr>
      <w:r>
        <w:t>Discreption</w:t>
      </w:r>
    </w:p>
    <w:p>
      <w:r>
        <w:t>Hey everyone, I´m Valerie and moved a few years ago to Berlin to study Fine Arts. I love creating and want to share my progress of becoming an artist with you guys. I also like to give you good vibes :)</w:t>
        <w:br/>
        <w:t xml:space="preserve">Much love, Valerie </w:t>
        <w:br/>
        <w:br/>
        <w:t>Fine Art Prints: valerielin.com</w:t>
        <w:br/>
        <w:br/>
        <w:t>Don´t forget to check out my other socials for more content:</w:t>
        <w:br/>
        <w:t>Instagram/ Tik Tok: @itsvalerielin</w:t>
        <w:br/>
        <w:br/>
      </w:r>
    </w:p>
    <w:p>
      <w:pPr>
        <w:pStyle w:val="Heading3"/>
      </w:pPr>
      <w:r>
        <w:t>Word tags</w:t>
      </w:r>
    </w:p>
    <w:p>
      <w:r>
        <w:t>fineartstudentartstudent vlogrelaxing art processAmbient musicscreenprintphotographyoil painting tutorialmental health awarenessArtschoolwatercolor paintingroom transformation ideasmaster studypaintperfectionismcraftsmanart vlog studiotiktok detoxpainting processself taughtpainting restorationoil paintingalchemyhow to paint with watercolorsSleep musicMotivationbedroom makeovergouache paintingghiblicanvasart bloggerpolychromos colored pencilspaintingpainting at homegilding masterstudy music classicalcatcreature vlogportrait paintingepidemicsoundsstudymotivational vlogssleep musicroom transformation aestheticphilosophyArtberlin artscreen printing for beginnerscute vlogAquariumstudio makeoveraestheticdrawphone addictionliving alone diariesdopamine detoxexistential crisis playlistportrait drawingart studio vlogart studio room makeoverpainting tipschillcozy vlogart tipsdrawingbookswatercolourart processhomestudioberlinroom tourhigh performancea week in my life vlogartstudentinstagram detoxart studio tourstudio tourscreen printing tutorialoil paint with meartartstudioonline art schoolpaint with me watercolorgemhow to drawrelaxpolychromosbookWatercolorportraiturefine artwater color paintingsocial mediarestoration videosoilmusic for studyingaestheic vlogaesthetic videosrelaxing musicvalerie linartmuseumart conservationpaintwithmeportraitgold oilpaintschminckefractal theoryambient musicmuseuma week in my lifegildingcozypeaceful mindfineart studentgolden oilcolorgouache painting tutorialcalm vlogperfectionism ted talkartschoolfineartpaint with meinterior design tipshow to paint with gouacheart schoolmotivational videoscreen printing processart student vlogspainting with oilsperfectionistoil painting portraitdark academiaroom makeover ideascute vlog editinginspirational videoexistential crisisgouache portraitpersonal growthStudio makeoverasmrfineartschoolart blogghibli ambiencestudio ghibliIndependentVlogPaintingart school vlogoilpaintcozy study vlogdraw with meexistentialismgood vibeart vlog aestheticvloggingsleepdepressionart therapyart vlog paintingart studiostudio vlogOil paintingaesthetic vlogstudy with merelaxing music sleepartistwatercolourpaintingfineartistroom makeover aestheticsoundtrackstudyingscreen printing machineart museummasterywoodArtstudentinspiring vlogpainting vlogpeaceful vlogPaint with mePaintmaster copycozy fall vlogmotivation vloghome decora week in my life aestheticlight academiahow to overcome fear of failureart restorationselfimprovementanxietyoil painting tipsoilpaintingcozy art vlogalchemistroom makeover 2021gouachepaintingflow statestudy musicScreenprintingmental healthframeroil paintscreen printing multiple colorspainting ideas easyghibli lofioilpainting at homeaesthetic paintingpainting ideasartvloggouachewatercolorplaylistpaint with me real timeartblockArt blogfear of blank pagescreen printinghow to paintart vlogcraftingmagic of oil paintingcalmart vlogssleepingProductivegemsart school onlineself improvementpeacefuloil painting techniquesFocusedart blockArt Vlogsocial media detoxportrait painting oilhome studio setupbob rossmotivationcottagecoreart studentartist vlogcraftsshipaestheitc vlogcreative blockambiencewatercolorpaintingMeditation music</w:t>
      </w:r>
    </w:p>
    <w:p>
      <w:pPr>
        <w:pStyle w:val="Heading3"/>
      </w:pPr>
      <w:r>
        <w:t>Statistics</w:t>
      </w:r>
    </w:p>
    <w:p>
      <w:pPr>
        <w:pStyle w:val="ListBullet"/>
      </w:pPr>
      <w:r>
        <w:rPr>
          <w:b/>
        </w:rPr>
        <w:t xml:space="preserve">Video Count: </w:t>
      </w:r>
      <w:r>
        <w:t>37</w:t>
      </w:r>
    </w:p>
    <w:p>
      <w:pPr>
        <w:pStyle w:val="ListBullet"/>
      </w:pPr>
      <w:r>
        <w:rPr>
          <w:b/>
        </w:rPr>
        <w:t xml:space="preserve">Total Views: </w:t>
      </w:r>
      <w:r>
        <w:t>16583066</w:t>
      </w:r>
    </w:p>
    <w:p>
      <w:pPr>
        <w:pStyle w:val="ListBullet"/>
      </w:pPr>
      <w:r>
        <w:rPr>
          <w:b/>
        </w:rPr>
        <w:t xml:space="preserve">Total likes: </w:t>
      </w:r>
      <w:r>
        <w:t>986283</w:t>
      </w:r>
    </w:p>
    <w:p>
      <w:pPr>
        <w:pStyle w:val="ListBullet"/>
      </w:pPr>
      <w:r>
        <w:rPr>
          <w:b/>
        </w:rPr>
        <w:t xml:space="preserve">Comments Count: </w:t>
      </w:r>
      <w:r>
        <w:t>29443</w:t>
      </w:r>
    </w:p>
    <w:p>
      <w:pPr>
        <w:pStyle w:val="ListBullet"/>
      </w:pPr>
      <w:r>
        <w:rPr>
          <w:b/>
        </w:rPr>
        <w:t xml:space="preserve">Videos Average Duration: </w:t>
      </w:r>
      <w:r>
        <w:t>15</w:t>
      </w:r>
    </w:p>
    <w:p>
      <w:pPr>
        <w:pStyle w:val="Heading1"/>
      </w:pPr>
      <w:r>
        <w:t>Top and worst videos</w:t>
      </w:r>
    </w:p>
    <w:p>
      <w:pPr>
        <w:pStyle w:val="Heading2"/>
      </w:pPr>
      <w:r>
        <w:t>Top videos</w:t>
      </w:r>
    </w:p>
    <w:p>
      <w:pPr>
        <w:pStyle w:val="Heading3"/>
      </w:pPr>
      <w:r>
        <w:t>Top videos info</w:t>
      </w:r>
    </w:p>
    <w:p>
      <w:pPr>
        <w:pStyle w:val="Heading4"/>
      </w:pPr>
      <w:r>
        <w:t>Loneliness improved my Art and Mindset 🌱 Forest Visit + Paint with me ✨ Cozy Art Vlog</w:t>
      </w:r>
    </w:p>
    <w:p>
      <w:r>
        <w:rPr>
          <w:b/>
        </w:rPr>
        <w:t xml:space="preserve">Description: </w:t>
      </w:r>
      <w:r>
        <w:t>Beeing alone can be great too! Showing you in this video how loneliness helped me to improve my Painting skills and overall mindset. Influence from outside can be so powerfull but did you ever listened to you inner Voice? How powerfull that one can be too? When you learn to trust your intuition, your path in life can become more clear. And beside that talk I will show you the process of a big oilpainting and we will visit a big forest . Everything is filmed and edited by myself.</w:t>
        <w:br/>
        <w:t xml:space="preserve"> Hope you enjoy this Art Vlog❣️</w:t>
        <w:br/>
        <w:br/>
        <w:t>⭐Tutorials &amp; more on https://www.patreon.com/valerielin</w:t>
        <w:br/>
        <w:br/>
        <w:t>🌸 My other socials:</w:t>
        <w:br/>
        <w:t>Intsa:    https://www.instagram.com/itsvalerielin/</w:t>
        <w:br/>
        <w:t xml:space="preserve"> Tik Tok: https://www.tiktok.com/@itsvalerielin?</w:t>
        <w:br/>
        <w:br/>
        <w:t>🎼 All music is from : https://www.epidemicsound.com/referral/depurf/</w:t>
        <w:br/>
        <w:t>(Get a free month with my referral link)</w:t>
        <w:br/>
        <w:br/>
        <w:t>🎨Artsupplies:</w:t>
        <w:br/>
        <w:t>-Polychromos Color Pencils Set: https://amzn.to/2Uohgop</w:t>
        <w:br/>
        <w:t>(I own the Set of 24)</w:t>
        <w:br/>
        <w:t>-Archers Drawing Paper: https://amzn.to/3wOY56h</w:t>
        <w:br/>
        <w:t xml:space="preserve">-Paper for Gouache or Watercolor: https://amzn.to/3ovRRnZ </w:t>
        <w:br/>
        <w:t>(I have different sizes and cut them also in smaller rectangles, tested so many it´s my most favourite )</w:t>
        <w:br/>
        <w:t>-Schmincke Horadam Gouache, 15ml Tubes: https://bit.ly/3GspU93</w:t>
        <w:br/>
        <w:t>-Oil Paint from Old Holland, 40ml Tubes: https://bit.ly/3EoVN0t ( its oilcolor for advanced painters, make sure to be familiar with anatomy, proportions, value etc before using it :)</w:t>
        <w:br/>
        <w:t>-Luminescent Watercolor: https://amzn.to/3kwraPN</w:t>
        <w:br/>
        <w:t>-kneaded eraser https://amzn.to/3xMD5ML</w:t>
        <w:br/>
        <w:t>-Blending stump set (eraser included) https://amzn.to/3gNZUKD</w:t>
        <w:br/>
        <w:t>-Washitape, in a color you like :) I use it so my watercolorpaper stays flat.</w:t>
        <w:br/>
        <w:t>-Filbert and Flat brushes in various sizes from cheap to really expensive</w:t>
        <w:br/>
        <w:t>-Easel big (similar) https://amzn.to/3zQMKnq</w:t>
        <w:br/>
        <w:t>-Easel small (similar) https://amzn.to/2SVFJkI</w:t>
        <w:br/>
        <w:br/>
        <w:br/>
        <w:t>📚Books, Lets get smart:</w:t>
        <w:br/>
        <w:t>-Impressionism https://amzn.to/2Yeg0GP</w:t>
        <w:br/>
        <w:t>-A Garden Eden; Botanical Illustrations https://amzn.to/3nkvoM7</w:t>
        <w:br/>
        <w:t>-Sargent: Portraits of Artists and Friends https://amzn.to/3gVQqM3</w:t>
        <w:br/>
        <w:t>-Klimt (Basic art Series) https://amzn.to/2SpQcEU</w:t>
        <w:br/>
        <w:t>-The World of Ornament https://amzn.to/3d4Q2tA</w:t>
        <w:br/>
        <w:t>-Jewelry from Renessaince to Art Deco it´s a japanese book I found on the street, sadly I can´t find it online</w:t>
        <w:br/>
        <w:t xml:space="preserve">-Anatomy books: </w:t>
        <w:br/>
        <w:t>I have a german one by Gottfried Bammes, „die Gestalt des Menschen“ but there are also some american books by Andrew Loomis for example which are great too! I am Selftaught and we don´t learn painting techniques etc at our school. As I said in the last videos, I have my knowledge from books and the Web. Most of them are free :)</w:t>
        <w:br/>
        <w:br/>
        <w:t>Inspiring books:</w:t>
        <w:br/>
        <w:t>-Mastery, Robert Greene https://amzn.to/3j3ZQaV</w:t>
        <w:br/>
        <w:t>-The Alchemist, A Fable About Following Your Dream https://amzn.to/3vRcqgB</w:t>
        <w:br/>
        <w:t>-Listen to podcasts, audiobooks while painting. Time flys while you create. And it makes the first steps of sitting down and beginning to create easier and you get even smarter +1</w:t>
        <w:br/>
        <w:t>Here is something I listened to last week:</w:t>
        <w:br/>
        <w:t>About Cognitive Control/ Focus : https://www.youtube.com/watch?v=b9yRmpcXKjY</w:t>
        <w:br/>
        <w:br/>
        <w:t>I take my notes in a Moleskine cahier, set of 3, Pocket/ A6, in pastell colors for notes :) or the dotted version</w:t>
        <w:br/>
        <w:br/>
        <w:t>🎬 Video equipment:</w:t>
        <w:br/>
        <w:t>-Camera: https://amzn.to/2S7OTKk (Body only)</w:t>
        <w:br/>
        <w:t xml:space="preserve">-Lens: https://amzn.to/3uZlCjd </w:t>
        <w:br/>
        <w:t xml:space="preserve">-Smartphone Holder: https://amzn.to/3tXwRHF </w:t>
        <w:br/>
        <w:t>-Portable External Harddrive</w:t>
        <w:br/>
        <w:t xml:space="preserve">-Editing program: Adobe Premiere Pro </w:t>
        <w:br/>
        <w:t>-Thumbnails in Photoshop</w:t>
        <w:br/>
        <w:t>-Animations After Effects</w:t>
        <w:br/>
        <w:br/>
        <w:t>(Links to products are affiliate Links)</w:t>
        <w:br/>
        <w:br/>
        <w:t>About me: I´m Valerie and I moved almost two years ago to Berlin to study Finearts. I love creating and I want to share my progress of becoming an artist with you guys. Also I like to give you good vibes :) Much love, Valerie 🌸</w:t>
      </w:r>
    </w:p>
    <w:p>
      <w:r>
        <w:rPr>
          <w:b/>
        </w:rPr>
        <w:t xml:space="preserve">Statistics: </w:t>
      </w:r>
      <w:r>
        <w:t>3637784 views, 201216 likes, 14 minutes</w:t>
      </w:r>
    </w:p>
    <w:p>
      <w:pPr>
        <w:pStyle w:val="Heading4"/>
      </w:pPr>
      <w:r>
        <w:t>Teach yourself Anything 🧙🏻 Building a PC, Watercolor Painting &amp; Museum Visit ⭐ Cozy Art Vlog</w:t>
      </w:r>
    </w:p>
    <w:p>
      <w:r>
        <w:rPr>
          <w:b/>
        </w:rPr>
        <w:t xml:space="preserve">Description: </w:t>
      </w:r>
      <w:r>
        <w:t>There is nothing more fabulous than a self taught person 😎✨</w:t>
        <w:br/>
        <w:t>In this Art Vlog I will make you believe in yourself again. Paint with me a scenery watercolor painting, we will build a new PC and visit an Art &amp; Photography Museum in a new City! Yes! So much in just one video :) Let´s go!</w:t>
        <w:br/>
        <w:br/>
        <w:t>⭐️ Painting Demo: https://valerielin.gumroad.com/l/cp2woe</w:t>
        <w:br/>
        <w:br/>
        <w:t>🤍 Support me on Patreon: https://www.patreon.com/valerielin</w:t>
        <w:br/>
        <w:br/>
        <w:t>🎼Music from: https://www.epidemicsound.com/referral/depurf</w:t>
        <w:br/>
        <w:t xml:space="preserve">(Get a free month with my referral link, videos won ´t get demonetized) </w:t>
        <w:br/>
        <w:br/>
        <w:t>🌸 My other socials:</w:t>
        <w:br/>
        <w:t>Intsa:  https://www.instagram.com/itsvalerielin/</w:t>
        <w:br/>
        <w:t>Tik Tok: https://www.tiktok.com/@itsvalerielin?</w:t>
        <w:br/>
        <w:br/>
        <w:t>🎨 Art supplies:</w:t>
        <w:br/>
        <w:t>-Desk Easel: https://amzn.to/3qSZtDp</w:t>
        <w:br/>
        <w:t xml:space="preserve">-Arches Watercolor Paper, Cold/ Hot pressed 300g 7x10 in: </w:t>
        <w:br/>
        <w:t xml:space="preserve"> https://amzn.to/3y4hrHB or https://bit.ly/3kfOqAf</w:t>
        <w:br/>
        <w:t xml:space="preserve">-Cheaper Watercolor Paper I used before: https://amzn.to/3ovRRnZ </w:t>
        <w:br/>
        <w:t>(I have different sizes and cut them also in smaller rectangles)</w:t>
        <w:br/>
        <w:t>-Archers Drawing Paper: https://amzn.to/3wOY56h</w:t>
        <w:br/>
        <w:t>-Polychromos Color Pencils Set: https://amzn.to/2Uohgop</w:t>
        <w:br/>
        <w:t>(I began with the set of 24)</w:t>
        <w:br/>
        <w:t>-Oil Paint from Old Holland, 40ml Tubes: https://bit.ly/3EoVN0t</w:t>
        <w:br/>
        <w:t>-Schmincke Horadam Gouache, 15ml Tubes: https://bit.ly/3GspU93</w:t>
        <w:br/>
        <w:t>-kneaded eraser: https://amzn.to/3xMD5ML</w:t>
        <w:br/>
        <w:t>-Blending stump set (eraser included) https://amzn.to/3gNZUKD</w:t>
        <w:br/>
        <w:t>-Luminescent Watercolor: https://amzn.to/3kwraPN</w:t>
        <w:br/>
        <w:t>-Washitape, in a color you like :) I use it so my watercolorpaper stays flat.</w:t>
        <w:br/>
        <w:t>-Filbert and Flat brushes in various sizes from cheap to really expensive</w:t>
        <w:br/>
        <w:t>-H- Frame Easel(similar) https://bit.ly/3Bn0oOP (mine is thrifted)</w:t>
        <w:br/>
        <w:t>-Tabletop Easel (similar): https://bit.ly/3GvBVun</w:t>
        <w:br/>
        <w:br/>
        <w:t>🎬 Video equipment:</w:t>
        <w:br/>
        <w:t>-Camera: https://amzn.to/2S7OTKk  (Body only)</w:t>
        <w:br/>
        <w:t>-Lens: https://amzn.to/3uZlCjd</w:t>
        <w:br/>
        <w:t>-Microphone: https://amzn.to/3LcGyvd</w:t>
        <w:br/>
        <w:t xml:space="preserve">-Smartphone Holder: https://amzn.to/3tXwRHF </w:t>
        <w:br/>
        <w:br/>
        <w:t>📚Books, Lets get smart:</w:t>
        <w:br/>
        <w:t>-The world of Ornament: https://amzn.to/3DAcUMU</w:t>
        <w:br/>
        <w:t>-Impressionism https://amzn.to/2Yeg0GP</w:t>
        <w:br/>
        <w:t>-A Garden Eden; Botanical Illustrations https://amzn.to/3nkvoM7</w:t>
        <w:br/>
        <w:t>-Sargent: Portraits of Artists and Friends https://amzn.to/3gVQqM3</w:t>
        <w:br/>
        <w:t>-Klimt (Basic art Series) https://amzn.to/2SpQcEU</w:t>
        <w:br/>
        <w:t>(Links to products are affiliate links)</w:t>
      </w:r>
    </w:p>
    <w:p>
      <w:r>
        <w:rPr>
          <w:b/>
        </w:rPr>
        <w:t xml:space="preserve">Statistics: </w:t>
      </w:r>
      <w:r>
        <w:t>1734308 views, 88910 likes, 18 minutes</w:t>
      </w:r>
    </w:p>
    <w:p>
      <w:pPr>
        <w:pStyle w:val="Heading4"/>
      </w:pPr>
      <w:r>
        <w:t>Learning rare &amp; old Craftsmanship 💫 Gilding Master Visit &amp; Watercolour Painting 🖼️ Cozy Art Vlog</w:t>
      </w:r>
    </w:p>
    <w:p>
      <w:r>
        <w:rPr>
          <w:b/>
        </w:rPr>
        <w:t xml:space="preserve">Description: </w:t>
      </w:r>
      <w:r>
        <w:t>Let us have a rare and detailed insight into the Workshop of a professional Framer and Gilding Master, an artist who covers things with gold. After that I will tap into the world of imaginative painting with my tiny gouache palette and share a looot of knowledge through out the whole video. Enjoy! :)🍵</w:t>
        <w:br/>
        <w:br/>
        <w:t xml:space="preserve">💫 Mr. Bülow´s Workshop: https://www.vergolderhandwerk.de </w:t>
        <w:br/>
        <w:br/>
        <w:t>⭐ My Print Shop &amp; Newsletter: https://www.valerielin.com</w:t>
        <w:br/>
        <w:br/>
        <w:t>🌸 Support me on Patreon and get access to Podcasts &amp; more: https://www.patreon.com/valerielin</w:t>
        <w:br/>
        <w:br/>
        <w:t>🎨 Painting Demo: https://valerielin.gumroad.com/l/cp2woe</w:t>
        <w:br/>
        <w:br/>
        <w:t>🎻 Vlog Music: https://www.epidemicsound.com/referral/depurf</w:t>
        <w:br/>
        <w:br/>
        <w:t xml:space="preserve">🧸 Amazon Storefront with my art supplies: </w:t>
        <w:br/>
        <w:t>https://www.amazon.com/shop/valerielin https://www.amazon.de/shop/valerielin</w:t>
        <w:br/>
        <w:br/>
        <w:t>( Some links are affiliate links to support my work )</w:t>
      </w:r>
    </w:p>
    <w:p>
      <w:r>
        <w:rPr>
          <w:b/>
        </w:rPr>
        <w:t xml:space="preserve">Statistics: </w:t>
      </w:r>
      <w:r>
        <w:t>61580 views, 5832 likes, 18 minutes</w:t>
      </w:r>
    </w:p>
    <w:p>
      <w:pPr>
        <w:pStyle w:val="Heading3"/>
      </w:pPr>
      <w:r>
        <w:t>Top videos Comments and Sentiment</w:t>
      </w:r>
    </w:p>
    <w:p>
      <w:pPr>
        <w:pStyle w:val="ListBullet"/>
      </w:pPr>
      <w:r>
        <w:rPr>
          <w:b/>
        </w:rPr>
        <w:t>neutral :</w:t>
      </w:r>
      <w:r>
        <w:t>I hope this visit felt like a fresh breeze and you learned something 🌱 Should we make our own frame?🌟 Ps: New Print release of &amp;quot;Alice in Wonderland&amp;quot; in the beginning of December 🐇 &lt;br&gt;&lt;br&gt;Sign up to my Newsletter to be notified: &lt;a href="https://www.valerielin.com/"&gt;https://www.valerielin.com&lt;/a&gt; and activate the notification bell of this channel 🔔❤️</w:t>
      </w:r>
    </w:p>
    <w:p>
      <w:pPr>
        <w:pStyle w:val="ListBullet"/>
      </w:pPr>
      <w:r>
        <w:rPr>
          <w:b/>
        </w:rPr>
        <w:t>admiration :</w:t>
      </w:r>
      <w:r>
        <w:t>So Beautiful! 😊❤</w:t>
      </w:r>
    </w:p>
    <w:p>
      <w:pPr>
        <w:pStyle w:val="ListBullet"/>
      </w:pPr>
      <w:r>
        <w:rPr>
          <w:b/>
        </w:rPr>
        <w:t>love :</w:t>
      </w:r>
      <w:r>
        <w:t>So lovely!</w:t>
      </w:r>
    </w:p>
    <w:p>
      <w:pPr>
        <w:pStyle w:val="ListBullet"/>
      </w:pPr>
      <w:r>
        <w:rPr>
          <w:b/>
        </w:rPr>
        <w:t>gratitude :</w:t>
      </w:r>
      <w:r>
        <w:t>Thank you so much....this is the first time I came through ur video and it&amp;#39;s really interesting.... generally I listen to calming bgms with my coffee when I&amp;#39;m stressed out today out of no where I got to ur video and trust me this is my most favourite video which made me calm,motivated and taught me so much...as an Undergraduate Everyone must watch ur video....Thank you....I&amp;#39;ll let u know my sparkling taught after finding them and achieving my dreams on day.....❤</w:t>
      </w:r>
    </w:p>
    <w:p>
      <w:pPr>
        <w:pStyle w:val="ListBullet"/>
      </w:pPr>
      <w:r>
        <w:rPr>
          <w:b/>
        </w:rPr>
        <w:t>curiosity :</w:t>
      </w:r>
      <w:r>
        <w:t>what are your pc specs?</w:t>
      </w:r>
    </w:p>
    <w:p>
      <w:pPr>
        <w:pStyle w:val="Heading2"/>
      </w:pPr>
      <w:r>
        <w:t>Worst videos</w:t>
      </w:r>
    </w:p>
    <w:p>
      <w:pPr>
        <w:pStyle w:val="Heading3"/>
      </w:pPr>
      <w:r>
        <w:t>Worst videos info</w:t>
      </w:r>
    </w:p>
    <w:p>
      <w:pPr>
        <w:pStyle w:val="Heading4"/>
      </w:pPr>
      <w:r>
        <w:t>screen printing at art school 🌷 Cute Art School Vlog ⭐art student life + screen print process</w:t>
      </w:r>
    </w:p>
    <w:p>
      <w:r>
        <w:rPr>
          <w:b/>
        </w:rPr>
        <w:t xml:space="preserve">Description: </w:t>
      </w:r>
      <w:r>
        <w:t xml:space="preserve">In this Art Vlog you will see the whole screen print process of these cute multiple color screen prints. Follow me along being at art school and visting other art students during my break. Hope you will enjoy this art school Vlog! </w:t>
        <w:br/>
        <w:br/>
        <w:br/>
        <w:t>✨Follow me on Instagram for more content✨</w:t>
        <w:br/>
        <w:t>Intsa:    https://www.instagram.com/itsvalerielin/</w:t>
        <w:br/>
        <w:t>Tik Tok: https://www.tiktok.com/@itsvalerielin?</w:t>
        <w:br/>
        <w:br/>
        <w:br/>
        <w:t xml:space="preserve">🌸Antonias Instagram: </w:t>
        <w:br/>
        <w:t xml:space="preserve"> https://www.instagram.com/_mxrxxe</w:t>
        <w:br/>
        <w:br/>
        <w:t>🎵Music:</w:t>
        <w:br/>
        <w:t>Dontcry - Redbone</w:t>
        <w:br/>
        <w:t>IG: https://www.instagram.com/dontcry.beats/</w:t>
        <w:br/>
        <w:t>Spotify: https://open.spotify.com/artist/3vzJueN7TkCtYpz1myVmDU</w:t>
        <w:br/>
        <w:br/>
        <w:t>Lukrembo - Rudolph</w:t>
        <w:br/>
        <w:t>Instagram : https://www.instagram.com/lukrembo</w:t>
        <w:br/>
        <w:t>Spotify:https://open.spotify.com/artist/2mvFGnu3tPO49WSrFZ4zVR</w:t>
        <w:br/>
        <w:br/>
        <w:br/>
        <w:t>🧃My vlogging equipment:</w:t>
        <w:br/>
        <w:t>🎬 Video equipment:</w:t>
        <w:br/>
        <w:t>-Camera: https://amzn.to/2S7OTKk  (Body only)</w:t>
        <w:br/>
        <w:t>-Lens: https://amzn.to/3uZlCjd</w:t>
        <w:br/>
        <w:t xml:space="preserve">-Smartphone Holder: https://amzn.to/3tXwRHF </w:t>
        <w:br/>
        <w:t>-Portable External Harddrive</w:t>
        <w:br/>
        <w:t xml:space="preserve">-Editing program: Adobe Premiere Pro </w:t>
        <w:br/>
        <w:t>-Thumbnails in Photoshop</w:t>
        <w:br/>
        <w:t>-Animations After Effects</w:t>
        <w:br/>
        <w:t>-I film, edit etc everything on my own</w:t>
        <w:br/>
        <w:br/>
        <w:t xml:space="preserve">This Video was recorded last year </w:t>
        <w:br/>
        <w:t>(Links to products are affiliate Links)</w:t>
        <w:br/>
        <w:t>______________________________________________________________________________________________</w:t>
        <w:br/>
        <w:br/>
        <w:t>Hey everyone, I´m Valerie and moved almost two years ago to Berlin to study Fine arts. I love creating and I want to share my progress of becoming an artist with you guys. Also I like to give you good and cozy vibes :) Much love, Valerie 🌸</w:t>
      </w:r>
    </w:p>
    <w:p>
      <w:r>
        <w:rPr>
          <w:b/>
        </w:rPr>
        <w:t xml:space="preserve">Statistics: </w:t>
      </w:r>
      <w:r>
        <w:t>129961 views, 9153 likes, 3 minutes</w:t>
      </w:r>
    </w:p>
    <w:p>
      <w:pPr>
        <w:pStyle w:val="Heading4"/>
      </w:pPr>
      <w:r>
        <w:t>New Art Vlog tomorrow &amp; Limited Prints available on valerielin.com ✨</w:t>
      </w:r>
    </w:p>
    <w:p>
      <w:r>
        <w:rPr>
          <w:b/>
        </w:rPr>
        <w:t xml:space="preserve">Description: </w:t>
      </w:r>
      <w:r/>
    </w:p>
    <w:p>
      <w:r>
        <w:rPr>
          <w:b/>
        </w:rPr>
        <w:t xml:space="preserve">Statistics: </w:t>
      </w:r>
      <w:r>
        <w:t>52871 views, 7945 likes, 1 minutes</w:t>
      </w:r>
    </w:p>
    <w:p>
      <w:pPr>
        <w:pStyle w:val="Heading4"/>
      </w:pPr>
      <w:r>
        <w:t>Cinematography of the new Art Vlog✨ New prints now on valerielin.com. Glad to be back, missed you!💖</w:t>
      </w:r>
    </w:p>
    <w:p>
      <w:r>
        <w:rPr>
          <w:b/>
        </w:rPr>
        <w:t xml:space="preserve">Description: </w:t>
      </w:r>
      <w:r/>
    </w:p>
    <w:p>
      <w:r>
        <w:rPr>
          <w:b/>
        </w:rPr>
        <w:t xml:space="preserve">Statistics: </w:t>
      </w:r>
      <w:r>
        <w:t>24079 views, 3584 likes, 0 minutes</w:t>
      </w:r>
    </w:p>
    <w:p>
      <w:pPr>
        <w:pStyle w:val="Heading3"/>
      </w:pPr>
      <w:r>
        <w:t>Worst videos Comments and Sentiment</w:t>
      </w:r>
    </w:p>
    <w:p>
      <w:pPr>
        <w:pStyle w:val="ListBullet"/>
      </w:pPr>
      <w:r>
        <w:rPr>
          <w:b/>
        </w:rPr>
        <w:t>neutral :</w:t>
      </w:r>
      <w:r>
        <w:t>Some people are artists but Valerie, you&amp;#39;re &amp;quot;Art&amp;quot; yourself 🌸🌸</w:t>
      </w:r>
    </w:p>
    <w:p>
      <w:pPr>
        <w:pStyle w:val="ListBullet"/>
      </w:pPr>
      <w:r>
        <w:rPr>
          <w:b/>
        </w:rPr>
        <w:t>admiration :</w:t>
      </w:r>
      <w:r>
        <w:t>you are stunning valarie</w:t>
      </w:r>
    </w:p>
    <w:p>
      <w:pPr>
        <w:pStyle w:val="ListBullet"/>
      </w:pPr>
      <w:r>
        <w:rPr>
          <w:b/>
        </w:rPr>
        <w:t>love :</w:t>
      </w:r>
      <w:r>
        <w:t>I love your videos and your artworks!</w:t>
      </w:r>
    </w:p>
    <w:p>
      <w:pPr>
        <w:pStyle w:val="ListBullet"/>
      </w:pPr>
      <w:r>
        <w:rPr>
          <w:b/>
        </w:rPr>
        <w:t>gratitude :</w:t>
      </w:r>
      <w:r>
        <w:t>You teach me in so many ways, Valerie! Thank you</w:t>
      </w:r>
    </w:p>
    <w:p>
      <w:pPr>
        <w:pStyle w:val="ListBullet"/>
      </w:pPr>
      <w:r>
        <w:rPr>
          <w:b/>
        </w:rPr>
        <w:t>optimism :</w:t>
      </w:r>
      <w:r>
        <w:t>Hai I know your channels few months ago&lt;br&gt;And I watch some videos not fully&lt;br&gt;But now I am going to watch every video here from 1 st recent upload &lt;br&gt;For inspiration and I am very de motivated, this videos will help me to motivate me &lt;br&gt;And your room and set up is very super &lt;br&gt;Very cool videos and you are beautiful ❤, I am a 3d modeling learner i learn from youtube, i am from sri lanka &lt;br&gt;I hope your videos will give me some ideas and motivation</w:t>
      </w:r>
    </w:p>
    <w:p>
      <w:pPr>
        <w:pStyle w:val="Heading1"/>
      </w:pPr>
      <w:r>
        <w:t>Get more insights with graphs:</w:t>
      </w:r>
    </w:p>
    <w:p>
      <w:r>
        <w:drawing>
          <wp:inline xmlns:a="http://schemas.openxmlformats.org/drawingml/2006/main" xmlns:pic="http://schemas.openxmlformats.org/drawingml/2006/picture">
            <wp:extent cx="3810000" cy="33909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3909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