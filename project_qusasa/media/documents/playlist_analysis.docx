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 Analysis</w:t>
      </w:r>
    </w:p>
    <w:p>
      <w:r>
        <w:t>Our playlist analysis will give you an overview over the playlist, what does influence its performance, and a closer look on its top and worst performing videos...</w:t>
      </w:r>
    </w:p>
    <w:p>
      <w:pPr>
        <w:pStyle w:val="Heading1"/>
      </w:pPr>
      <w:r>
        <w:t>Get An Overview</w:t>
      </w:r>
    </w:p>
    <w:p>
      <w:pPr>
        <w:pStyle w:val="Heading2"/>
      </w:pPr>
      <w:r>
        <w:t>#WomenInSTEM at the Ri</w:t>
      </w:r>
    </w:p>
    <w:p>
      <w:pPr>
        <w:pStyle w:val="Heading3"/>
      </w:pPr>
      <w:r>
        <w:t>Discreption</w:t>
      </w:r>
    </w:p>
    <w:p>
      <w:r>
        <w:t>Just a few of the brilliant women who have lectured at the Royal Institution.</w:t>
      </w:r>
    </w:p>
    <w:p>
      <w:pPr>
        <w:pStyle w:val="Heading3"/>
      </w:pPr>
      <w:r>
        <w:t>Word tags</w:t>
      </w:r>
    </w:p>
    <w:p>
      <w:r>
        <w:t>sexual, lepton universality, vitamin d, space travel, sexual selction, public health, gender, Jurassic Park (Award-Winning Work), cassini, Science Communication, De-extinction, individuality, plants, emma byrne, for kids, winter, caroline dean, benefits of sunlight, adrian hayes, martians, sex determination, water, behaviour, art of logic, learning, julia slingo, general relativity, women in science, underwater, sunlight, protein folding, katie mack end of the universe, Topology (Field Of Study), universe, imaging, Mitochondrial Disease (Disease Or Medical Condition), LECTURE, batteries, antimicrobial, dna, Royal institution, how sunlight affects out bodies and midns, astronomy, emotions, mobility, Neuroscience (Field Of Study), lecture, Ri, crticial thinking, disease, infection, jo dunkley, education, Copy number variation, maths, nanotech, marine biology, frog, seasons, magnetosphere, life, neurology, cosmology, evolution, nano comes to life, weather, CERN, Sex (Quotation Subject), cognitive neuroscience, Particle Physics (Field Of Study), worms, health technology, atomic resolution microscope, nanotechnology in medicine, aoife mclysaght, judith mank, Psycology, lucy, how to, haldane lecture, richard 3, royal institution math, biochemistry, ancestry, ska, sexism, energy, antibiotic resistenc, Neurons, causation, development, atomic resolution, Atom (Literature Subject), vaccines, Particle accelerator, einstein, alma, brain scans, health, high speed, Cancer, richard iii, Beth Shapiro, chimpanzee, talk, alice roberts, bioethics, cultural, she science, smart machines, stephanie shirley, exoskeleton, 23 feb 2018, data, gender gap, Variation, space exploration, open science, Future, autism, infrastructure, suzanne o'sullivan, quarks, herd immunity, shed science, schizophrenia, turi king, investigation, matt parker, data science, h2o, jill stuart, lucie green, antibiotic, proton accelerator, statistical, humanity, teenager, climate, antimatter, probability, risk, ti altes, computing, probe, danielle george, LHC, penis, scientists, germs, jurassic world, Genetics, medicine, sleep lab, prediction, particles, funny, eline van der kruk, end of everything, world's strongest laser, Social, past, sheena cruickshank, nanotechnology, king richard, anthropology, penguin, space time, Nessa Carey, infrared, psychology, Autism, pure mathematics, algorithms, LIGO, communities, Quarks, kate lancaster, science of sex, solar physics, brains, Time, telescope, Science, colonisation, particle physics, bad language, mars, RI, prostitution, teen, reproduction, demonstration, technology, methematics, male, neurobiology, sonia contera, the end of the universe, biology, sex, microbiology, antibiotics, elizabeth stokoe, standard model, anita sengupta, Memory, maze, resurrect, cloning, shells, nanoscale, green energy, how do particle accelerators work, skyscraper, liverpoolfc, big bang, science communication, proton beam, ETEM, liverpool fc, applied physics, stargazing, particle accelerator, wellbeing, genetics, ai, bad data, infrasturcture, Passenger Pigeon (Organism Classification), Royal Institution, Disease, detect, gina rippon, sylvia mclain, kinesiology, physics, nano, Performing, telescopes, the shard, transportation, standard model of particle physics, what are particle accelerators used for, professor turi king, sally le page, climate change, ri lates, anna ploszajski, dallas campbell, Eleanor Maguire, neuroscience, crystal, epilepsy, structure, fay dowker, differences, brain, Epigenetics (Field Of Study), patrick vallance, Large Hadron Collider (Exhibition Subject), profanity, earth, human, helen czerski, newtonion, GM, sun, ageing, Extinction, quantum, iya whiteley, melatonin, zoology, sarah jane blakemore, exploration, jen gupta, project management, science comedy, van allen belt, stats, nanotechnology engineering, monarchy, Inheritance, sexual conflict, caroline series, multiverse, chasing the sun, Antimatter, roma agrawal, jurassic park, Education, how hot, ultra intense, gravity waves, culture, genetic modification, social engineering, Genes, xmas lectures, human evolution, pratibha gai, resistance, history, smart materials, bacteria, mammoth, Neuroscience (School/tradition), huge, construction, virgin hyperloop one, eugenia cheng, protein, simon moores, developmental biology, proteins, engineering, Large Hadron Collisder, cosmic inflation, Memory Studies, dead king, revolution, michele dougherty, futurism, case study, pharma, Ri event, Biology, relative risk, research, Present, robotics, what is epigenetics, christmas lectures, biomechanics, CERN (Organization), immunology, pentaquark, hyperloop, Geometry (Field Of Study), saturn, hug, reactions, david greenwood, buildings, Woolly Mammoth (Organism Classification), statistics, granular, ocean, mathematics, matter, what are gravity waves, helen scales, science for kids, what is a laser, DNA, protein structure, royal institute, c. elegans, infections, large hadron collider, autism awareness, judith richardson, logic, circadian rhythm, climate model, future, extinct, artificial intelligence, science, elon musk, radioactivity, what causes climate change, Particle Phyiscs, fake news, correlation, microbiome, astrophysics, biomedicine, gravitational waves, monkeys, scientific research, chemistry, hyperbolic geometry, frances staples, transport, Duplication, ri, math, swearing, alison woollard, british monarchy, How did they detect, serena carr, Tara Shears, crisis, temperature, royal institution, Mind, lasers, bad science, crystallography, microorganism, relativity, selection, interdisciplinary research, hannah fry, absolute risk, crossrail, space, Matter, nudge theory, tom scott, mri, homo sapiens, royal institution christmas lectures, structural biology, pharmaceuticals, cosmos, nudge, Geometry And Topology, zdenka kuncic, LHCb, newtonian, humans, synthetic intelligence, immune system, Brain, clone, storm in a teacup, ROYAL INSTITUTION, psueodscience, botany, girlswithtoys, music, spacetime, environment, linda geddes, Lecture (Type Of Public Presentation), tara shears, female, Physics</w:t>
      </w:r>
    </w:p>
    <w:p>
      <w:pPr>
        <w:pStyle w:val="Heading3"/>
      </w:pPr>
      <w:r>
        <w:t>Statistics</w:t>
      </w:r>
    </w:p>
    <w:p>
      <w:pPr>
        <w:pStyle w:val="ListBullet"/>
      </w:pPr>
      <w:r>
        <w:rPr>
          <w:b/>
        </w:rPr>
        <w:t xml:space="preserve">Video Count: </w:t>
      </w:r>
      <w:r>
        <w:t>63</w:t>
      </w:r>
    </w:p>
    <w:p>
      <w:pPr>
        <w:pStyle w:val="ListBullet"/>
      </w:pPr>
      <w:r>
        <w:rPr>
          <w:b/>
        </w:rPr>
        <w:t xml:space="preserve">Total Views: </w:t>
      </w:r>
      <w:r>
        <w:t>8456336</w:t>
      </w:r>
    </w:p>
    <w:p>
      <w:pPr>
        <w:pStyle w:val="ListBullet"/>
      </w:pPr>
      <w:r>
        <w:rPr>
          <w:b/>
        </w:rPr>
        <w:t xml:space="preserve">Total likes: </w:t>
      </w:r>
      <w:r>
        <w:t>146340</w:t>
      </w:r>
    </w:p>
    <w:p>
      <w:pPr>
        <w:pStyle w:val="ListBullet"/>
      </w:pPr>
      <w:r>
        <w:rPr>
          <w:b/>
        </w:rPr>
        <w:t xml:space="preserve">Comments Count: </w:t>
      </w:r>
      <w:r>
        <w:t>14614</w:t>
      </w:r>
    </w:p>
    <w:p>
      <w:pPr>
        <w:pStyle w:val="ListBullet"/>
      </w:pPr>
      <w:r>
        <w:rPr>
          <w:b/>
        </w:rPr>
        <w:t xml:space="preserve">Videos Average Duration: </w:t>
      </w:r>
      <w:r>
        <w:t>49.301587301587304</w:t>
      </w:r>
    </w:p>
    <w:p>
      <w:pPr>
        <w:pStyle w:val="Heading1"/>
      </w:pPr>
      <w:r>
        <w:t>Top and worst videos</w:t>
      </w:r>
    </w:p>
    <w:p>
      <w:pPr>
        <w:pStyle w:val="Heading2"/>
      </w:pPr>
      <w:r>
        <w:t>Top videos</w:t>
      </w:r>
    </w:p>
    <w:p>
      <w:pPr>
        <w:pStyle w:val="Heading3"/>
      </w:pPr>
      <w:r>
        <w:t>Top videos info</w:t>
      </w:r>
    </w:p>
    <w:p>
      <w:pPr>
        <w:pStyle w:val="Heading4"/>
      </w:pPr>
      <w:r>
        <w:t>Tara Shears - Antimatter: Why the anti-world matters</w:t>
      </w:r>
    </w:p>
    <w:p>
      <w:r>
        <w:rPr>
          <w:b/>
        </w:rPr>
        <w:t xml:space="preserve">Description: </w:t>
      </w:r>
      <w:r>
        <w:t>Antimatter, an identical, oppositely charged version of normal matter, is one of the most mysterious substances in the Universe and very little of it survives today. Tara Shears examines the progress being made towards understanding this elusive version of matter, and explains the latest results from LHCb and elsewhere.</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1145140 views, 11684 likes, 59 minutes</w:t>
      </w:r>
    </w:p>
    <w:p>
      <w:pPr>
        <w:pStyle w:val="Heading4"/>
      </w:pPr>
      <w:r>
        <w:t>Should Computers Run the World? - with Hannah Fry</w:t>
      </w:r>
    </w:p>
    <w:p>
      <w:r>
        <w:rPr>
          <w:b/>
        </w:rPr>
        <w:t xml:space="preserve">Description: </w:t>
      </w:r>
      <w:r>
        <w:t>Algorithms are increasingly used to make decisions in healthcare, transport, finance and security. How can they best be used and what happens when things go wrong?</w:t>
        <w:br/>
        <w:t>Subscribe for regular science videos: http://bit.ly/RiSubscRibe</w:t>
        <w:br/>
        <w:t>Buy Hannah's book "Hello World":  https://geni.us/Has6</w:t>
        <w:br/>
        <w:br/>
        <w:t>Hannah Fry takes us on a tour of the good, the bad and the downright ugly of the algorithms that surround us. She lifts the lid on their inner workings, to demonstrate their power, expose their limitations, and examine whether they really are an improvement on the humans they are replacing.</w:t>
        <w:br/>
        <w:br/>
        <w:t>Watch the Q&amp;A: https://youtu.be/6oWliz-bNvQ</w:t>
        <w:br/>
        <w:br/>
        <w:t>Hannah Fry is an Associate Professor in the mathematics of cities from University College London. In her day job she uses mathematical models to study patterns in human behaviour, and has worked with governments, police forces, health analysts and supermarkets. Her TED talks have amassed millions of views and she has fronted television documentaries for the BBC and PBS; she also hosts the long-running science podcast, ‘The Curious Cases of Rutherford &amp; Fry’ with the BBC.</w:t>
        <w:br/>
        <w:br/>
        <w:t>This talk and Q&amp;A were filed at the Ri on 30 November 2018.</w:t>
        <w:br/>
        <w:br/>
        <w:t>---</w:t>
        <w:br/>
        <w:t>A very special thank you to our Patreon supporters who help make these videos happen, especially:</w:t>
        <w:br/>
        <w:t>Dave Ostler, David Lindo, Elizabeth Greasley, Greg Nagel, Ivan Korolev, Lester Su, Osian Gwyn Williams, Radu Tizu, Rebecca Pan, Robert Hillier, Roger Baker, Sergei Solovev and Will Knott.</w:t>
        <w:br/>
        <w:t>---</w:t>
        <w:br/>
        <w:br/>
        <w:t>The Ri is on Patreon: https://www.patreon.com/TheRoyalInstitution</w:t>
        <w:br/>
        <w:t>and Twitter: http://twitter.com/ri_science</w:t>
        <w:br/>
        <w:t>and Facebook: http://www.facebook.com/royalinstitution</w:t>
        <w:br/>
        <w:t>and Tumblr: http://ri-science.tumblr.com/</w:t>
        <w:br/>
        <w:t>Our editorial policy: http://www.rigb.org/home/editorial-policy</w:t>
        <w:br/>
        <w:t>Subscribe for the latest science videos: http://bit.ly/RiNewsletter</w:t>
        <w:br/>
        <w:br/>
        <w:t>Product links on this page may be affiliate links which means it won't cost you any extra but we may earn a small commission if you decide to purchase through the link.</w:t>
      </w:r>
    </w:p>
    <w:p>
      <w:r>
        <w:rPr>
          <w:b/>
        </w:rPr>
        <w:t xml:space="preserve">Statistics: </w:t>
      </w:r>
      <w:r>
        <w:t>504819 views, 16822 likes, 36 minutes</w:t>
      </w:r>
    </w:p>
    <w:p>
      <w:pPr>
        <w:pStyle w:val="Heading4"/>
      </w:pPr>
      <w:r>
        <w:t>The Extreme World of Ultra Intense Lasers - with Kate Lancaster</w:t>
      </w:r>
    </w:p>
    <w:p>
      <w:r>
        <w:rPr>
          <w:b/>
        </w:rPr>
        <w:t xml:space="preserve">Description: </w:t>
      </w:r>
      <w:r>
        <w:t>The most powerful lasers in the world can be used to make some of the most extreme conditions possible on earth, and are revolutionising science. Dr Kate Lancaster leads you through this extreme world with demonstrations along the way. http://bit.ly/RiSubscRibe</w:t>
        <w:br/>
        <w:br/>
        <w:t>When lasers were invented over half a century ago they were hailed as a “solution looking for a problem”. Since then lasers have come to revolutionise our lives through their practical applications such as data transport and CD/ DVD players, and as a tool for industry and science.</w:t>
        <w:br/>
        <w:br/>
        <w:t>The largest and most powerful lasers in the world can be used to make some of the most extreme conditions possible on earth. Scientists around the globe are using these lasers to try to miniaturise particle accelerators, make astrophysical conditions in the lab, and create fusion energy. Dr Kate Lancaster leads you through this extreme world with demonstrations along the way in celebration of the International Year of Light.</w:t>
        <w:br/>
        <w:br/>
        <w:t>Kate Lancaster was awarded a PhD in Advanced Fast Ignition studies (laser driven fusion) by Imperial College London before working at the Central Laser Facility at the Rutherford Appleton Laboratory.</w:t>
        <w:br/>
        <w:br/>
        <w:t>Her background is in laser plasma interactions and laser driven fusion and she is now the Plasma and Fusion industrial officer for the York Plasma Institute, University of York.</w:t>
        <w:br/>
        <w:br/>
        <w:t>Subscribe for regular science videos: http://bit.ly/RiSubscRibe</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836795 views, 10369 likes, 59 minutes</w:t>
      </w:r>
    </w:p>
    <w:p>
      <w:pPr>
        <w:pStyle w:val="Heading3"/>
      </w:pPr>
      <w:r>
        <w:t>Top videos Comments and Sentiment</w:t>
      </w:r>
    </w:p>
    <w:p>
      <w:pPr>
        <w:pStyle w:val="ListBullet"/>
      </w:pPr>
      <w:r>
        <w:rPr>
          <w:b/>
        </w:rPr>
        <w:t>neutral :</w:t>
      </w:r>
      <w:r>
        <w:t>The Lord Jesus Christ died for your sins, was buried and rose from the dead on the 3rd day according to the scriptures (The Gospel 1 Corinthians 15:1-4). If you believe in your heart that God rose Jesus Christ from the dead and confess with your mouth Jesus Christ is The Lord you will be saved (Romans 10) Go to a quiet place and ask the Lord to save you and forgive you from your sins - Believe on Jesus Christ and call out to Him before it's too late</w:t>
      </w:r>
    </w:p>
    <w:p>
      <w:pPr>
        <w:pStyle w:val="ListBullet"/>
      </w:pPr>
      <w:r>
        <w:rPr>
          <w:b/>
        </w:rPr>
        <w:t>admiration :</w:t>
      </w:r>
      <w:r>
        <w:t>What an amazing communicator. (GPT4 has entered the chat).</w:t>
      </w:r>
    </w:p>
    <w:p>
      <w:pPr>
        <w:pStyle w:val="ListBullet"/>
      </w:pPr>
      <w:r>
        <w:rPr>
          <w:b/>
        </w:rPr>
        <w:t>curiosity :</w:t>
      </w:r>
      <w:r>
        <w:t>Is there something inbetween matter and anti-matter?If so, is it at an equilibrium?If so would that be a new state of matter?</w:t>
      </w:r>
    </w:p>
    <w:p>
      <w:pPr>
        <w:pStyle w:val="ListBullet"/>
      </w:pPr>
      <w:r>
        <w:rPr>
          <w:b/>
        </w:rPr>
        <w:t>gratitude :</w:t>
      </w:r>
      <w:r>
        <w:t>What an outstanding lecture.I'm so blessed and privileged to have access to the world's information. So grateful for these Royal Institute lectures.Tara was an absolute pleasure to learn from. Thank you Tara!</w:t>
      </w:r>
    </w:p>
    <w:p>
      <w:pPr>
        <w:pStyle w:val="ListBullet"/>
      </w:pPr>
      <w:r>
        <w:rPr>
          <w:b/>
        </w:rPr>
        <w:t>sadness :</w:t>
      </w:r>
      <w:r>
        <w:t>I'm sorry, but I just cannot listen to a happy person lecture on physics.</w:t>
      </w:r>
    </w:p>
    <w:p>
      <w:pPr>
        <w:pStyle w:val="Heading2"/>
      </w:pPr>
      <w:r>
        <w:t>Worst videos</w:t>
      </w:r>
    </w:p>
    <w:p>
      <w:pPr>
        <w:pStyle w:val="Heading3"/>
      </w:pPr>
      <w:r>
        <w:t>Worst videos info</w:t>
      </w:r>
    </w:p>
    <w:p>
      <w:pPr>
        <w:pStyle w:val="Heading4"/>
      </w:pPr>
      <w:r>
        <w:t>How Can Science Be More Open? - with Alice Williamson</w:t>
      </w:r>
    </w:p>
    <w:p>
      <w:r>
        <w:rPr>
          <w:b/>
        </w:rPr>
        <w:t xml:space="preserve">Description: </w:t>
      </w:r>
      <w:r>
        <w:t>Open science is a movement for making scientific research accessible for everyone, both academics and laymen, Alice Williamson explains.</w:t>
        <w:br/>
        <w:t>Subscribe for regular science videos: http://bit.ly/RiSubscRibe</w:t>
        <w:br/>
        <w:br/>
        <w:t>Chemist Alice Williamson is an active member of the open science movement and believes science is better and more efficient when ideas and data are shared. Find out more about the push to make science more open and her efforts to involve students, citizens and scientists in finding a cure for malaria.</w:t>
        <w:br/>
        <w:br/>
        <w:t>Watch the Q&amp;A: https://youtu.be/FkVtoiT-SC8</w:t>
        <w:br/>
        <w:br/>
        <w:t>Alice Williamson is a chemist, lecturer and science communicator based at The University of Sydney. Originally from the North West of England, Alice completed her PhD at the University of Cambridge, where she worked with colleagues to develop two new chemical reactions.</w:t>
        <w:br/>
        <w:br/>
        <w:t>This talk was filmed in the Ri on 4 October 2017.</w:t>
        <w:br/>
        <w:br/>
        <w:t>---</w:t>
        <w:br/>
        <w:t>A very special thank you to our Patreon supporters who help make these videos happen, especially:</w:t>
        <w:br/>
        <w:t>Alessandro Mecca, Ashok Bommisetti, Avrahaim Chein, bestape, David Lindo, Elizabeth Greasley, Greg Nagel, Lester Su, Rebecca Pan, Robert D Finrock, Roger Baker, Sergei Solovev and Will Knott.</w:t>
        <w:br/>
        <w:t>---</w:t>
        <w:br/>
        <w:br/>
        <w:t>The Ri is on Patreon: https://www.patreon.com/TheRoyalInstitution</w:t>
        <w:br/>
        <w:t>and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3555 views, 73 likes, 44 minutes</w:t>
      </w:r>
    </w:p>
    <w:p>
      <w:pPr>
        <w:pStyle w:val="Heading4"/>
      </w:pPr>
      <w:r>
        <w:t>How to Build a Climate Laboratory - with Julia Slingo</w:t>
      </w:r>
    </w:p>
    <w:p>
      <w:r>
        <w:rPr>
          <w:b/>
        </w:rPr>
        <w:t xml:space="preserve">Description: </w:t>
      </w:r>
      <w:r>
        <w:t>Climate models have revolutionised our understanding of the world. Julia Slingo, Met Office Chief Scientist and High Level Group Scientific Advisor to the European Commission, examines the processes which control the climate system and how they are encapsulated in models.</w:t>
        <w:br/>
        <w:t>Watch the Q&amp;A here: https://youtu.be/8kk96tTcdJo</w:t>
        <w:br/>
        <w:t>Subscribe for regular science videos: http://bit.ly/RiSubscRibe</w:t>
        <w:br/>
        <w:br/>
        <w:t>Climate change is arguably one of the greatest challenges that human civilisation will face in the 21st century. We may be taking the planet into uncharted territory, so how can climate science help us to navigate the challenges ahead?</w:t>
        <w:br/>
        <w:br/>
        <w:t>Dame Julia Slingo is the Met Office Chief Scientist and has responsibility for its scientific research and development. She is also visiting professor at the Unviersity of Reading's Department of Meteorology.</w:t>
        <w:br/>
        <w:br/>
        <w:t>In 2015, Julia Slingo was appointed one of the seven members of the High Level Group of Scientific Advisors of the European Commission Scientific Advice Mechanism.</w:t>
        <w:br/>
        <w:br/>
        <w:t>Subscribe for regular science videos: http://bit.ly/RiSubscRibe</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6170 views, 96 likes, 60 minutes</w:t>
      </w:r>
    </w:p>
    <w:p>
      <w:pPr>
        <w:pStyle w:val="Heading4"/>
      </w:pPr>
      <w:r>
        <w:t>Autism:  A Personal Journey - with Dame Stephanie Shirley</w:t>
      </w:r>
    </w:p>
    <w:p>
      <w:r>
        <w:rPr>
          <w:b/>
        </w:rPr>
        <w:t xml:space="preserve">Description: </w:t>
      </w:r>
      <w:r>
        <w:t>Information technology pioneer and philanthropist Dame Stephanie Shirley shares her personal journey of autism in the context of our  developing understanding of the condition.</w:t>
        <w:br/>
        <w:t>Subscribe for regular science videos: http://bit.ly/RiSubscRibe</w:t>
        <w:br/>
        <w:br/>
        <w:t>An estimated 700,000 people in Britian are affected by autism. In this Discourse, Dame Stephanie Shirley will share her hands-on experience of the disorder - including introducing the robot which teaches at Prior's Court, her specialist autism school.</w:t>
        <w:br/>
        <w:br/>
        <w:t>Dame Stephanie Shirley is an information technology pioneer and philanthropist. Her charitable organisation, The Shirley Foundation, facilitates scientific research aimed at understanding what autism is as opposed to what it looks like.</w:t>
        <w:br/>
        <w:br/>
        <w:t>This Discourse was filmed at the Royal Institution on 28 April 2017.</w:t>
        <w:br/>
        <w:br/>
        <w:t>The Ri is on Twitter: http://twitter.com/ri_science</w:t>
        <w:br/>
        <w:t>and Facebook: http://www.facebook.com/royalinstitution</w:t>
        <w:br/>
        <w:t>and Tumblr: http://ri-science.tumblr.com/</w:t>
        <w:br/>
        <w:t>Our editorial policy: http://www.rigb.org/home/editorial-policy</w:t>
        <w:br/>
        <w:t>Subscribe for the latest science videos: http://bit.ly/RiNewsletter</w:t>
      </w:r>
    </w:p>
    <w:p>
      <w:r>
        <w:rPr>
          <w:b/>
        </w:rPr>
        <w:t xml:space="preserve">Statistics: </w:t>
      </w:r>
      <w:r>
        <w:t>9272 views, 193 likes, 56 minutes</w:t>
      </w:r>
    </w:p>
    <w:p>
      <w:pPr>
        <w:pStyle w:val="Heading3"/>
      </w:pPr>
      <w:r>
        <w:t>Worst videos Comments and Sentiment</w:t>
      </w:r>
    </w:p>
    <w:p>
      <w:pPr>
        <w:pStyle w:val="ListBullet"/>
      </w:pPr>
      <w:r>
        <w:rPr>
          <w:b/>
        </w:rPr>
        <w:t>neutral :</w:t>
      </w:r>
      <w:r>
        <w:t>I don't care about it being more open, what it needs, is to be more honest, the scientific community has come to tolerate politics infiltrating it, especially when it comes to some very bad climate science and gender politics.</w:t>
      </w:r>
    </w:p>
    <w:p>
      <w:pPr>
        <w:pStyle w:val="ListBullet"/>
      </w:pPr>
      <w:r>
        <w:rPr>
          <w:b/>
        </w:rPr>
        <w:t>admiration :</w:t>
      </w:r>
      <w:r>
        <w:t>That Usain Bolt intro though, brilliant. THAT is how you start a speech.</w:t>
      </w:r>
    </w:p>
    <w:p>
      <w:pPr>
        <w:pStyle w:val="ListBullet"/>
      </w:pPr>
      <w:r>
        <w:rPr>
          <w:b/>
        </w:rPr>
        <w:t>gratitude :</w:t>
      </w:r>
      <w:r>
        <w:t>Super video! I woprked with autistic children and adolescents. I was a teacher special education teacher for 26 years. I also learned American sign language French sign language and Israeli sign languague which helps a lot with autistic children.Really great video. Thanks.</w:t>
      </w:r>
    </w:p>
    <w:p>
      <w:pPr>
        <w:pStyle w:val="ListBullet"/>
      </w:pPr>
      <w:r>
        <w:rPr>
          <w:b/>
        </w:rPr>
        <w:t>curiosity :</w:t>
      </w:r>
      <w:r>
        <w:t>The tropics are hotter because the equator is closer to the sun??? Uh.....</w:t>
      </w:r>
    </w:p>
    <w:p>
      <w:pPr>
        <w:pStyle w:val="ListBullet"/>
      </w:pPr>
      <w:r>
        <w:rPr>
          <w:b/>
        </w:rPr>
        <w:t>remorse :</w:t>
      </w:r>
      <w:r>
        <w:t>I really liked the lecture and the passion that Alice brought across. I am fully convinced that where public money goes into research the results are to be publicly available.Also I have to say that I am sorry to see no German university participating (being from Germany).</w:t>
      </w:r>
    </w:p>
    <w:p>
      <w:pPr>
        <w:pStyle w:val="Heading1"/>
      </w:pPr>
      <w:r>
        <w:t>Get more insights with graphs:</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3810000" cy="3810000"/>
                    </a:xfrm>
                    <a:prstGeom prst="rect"/>
                  </pic:spPr>
                </pic:pic>
              </a:graphicData>
            </a:graphic>
          </wp:inline>
        </w:drawing>
      </w:r>
    </w:p>
    <w:p>
      <w:r>
        <w:drawing>
          <wp:inline xmlns:a="http://schemas.openxmlformats.org/drawingml/2006/main" xmlns:pic="http://schemas.openxmlformats.org/drawingml/2006/picture">
            <wp:extent cx="3810000" cy="38100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