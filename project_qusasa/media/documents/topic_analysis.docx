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Analysis</w:t>
      </w:r>
    </w:p>
    <w:p>
      <w:r>
        <w:t>Check out the metrics and insights to dive into the trends and discussions around your chosen subject.</w:t>
      </w:r>
    </w:p>
    <w:p>
      <w:pPr>
        <w:pStyle w:val="Heading1"/>
      </w:pPr>
      <w:r>
        <w:t>Top channels</w:t>
      </w:r>
    </w:p>
    <w:p>
      <w:pPr>
        <w:pStyle w:val="Heading2"/>
      </w:pPr>
      <w:r>
        <w:t>GMA  Network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123514</w:t>
      </w:r>
    </w:p>
    <w:p>
      <w:pPr>
        <w:pStyle w:val="ListBullet"/>
      </w:pPr>
      <w:r>
        <w:rPr>
          <w:b/>
        </w:rPr>
        <w:t xml:space="preserve">Views average: </w:t>
      </w:r>
      <w:r>
        <w:t>25506113252</w:t>
      </w:r>
    </w:p>
    <w:p>
      <w:pPr>
        <w:pStyle w:val="ListBullet"/>
      </w:pPr>
      <w:r>
        <w:rPr>
          <w:b/>
        </w:rPr>
        <w:t xml:space="preserve">likes average: </w:t>
      </w:r>
      <w:r>
        <w:t>566471</w:t>
      </w:r>
    </w:p>
    <w:p>
      <w:pPr>
        <w:pStyle w:val="ListBullet"/>
      </w:pPr>
      <w:r>
        <w:rPr>
          <w:b/>
        </w:rPr>
        <w:t xml:space="preserve">Subscriber count: </w:t>
      </w:r>
      <w:r>
        <w:t>34200000</w:t>
      </w:r>
    </w:p>
    <w:p>
      <w:pPr>
        <w:pStyle w:val="ListBullet"/>
      </w:pPr>
      <w:r>
        <w:rPr>
          <w:b/>
        </w:rPr>
        <w:t xml:space="preserve">Playlist count: </w:t>
      </w:r>
      <w:r>
        <w:t>842</w:t>
      </w:r>
    </w:p>
    <w:p/>
    <w:p>
      <w:pPr>
        <w:pStyle w:val="Heading2"/>
      </w:pPr>
      <w:r>
        <w:t>Life, Living &amp; Nature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405</w:t>
      </w:r>
    </w:p>
    <w:p>
      <w:pPr>
        <w:pStyle w:val="ListBullet"/>
      </w:pPr>
      <w:r>
        <w:rPr>
          <w:b/>
        </w:rPr>
        <w:t xml:space="preserve">Views average: </w:t>
      </w:r>
      <w:r>
        <w:t>810204109</w:t>
      </w:r>
    </w:p>
    <w:p>
      <w:pPr>
        <w:pStyle w:val="ListBullet"/>
      </w:pPr>
      <w:r>
        <w:rPr>
          <w:b/>
        </w:rPr>
        <w:t xml:space="preserve">likes average: </w:t>
      </w:r>
      <w:r>
        <w:t>729675</w:t>
      </w:r>
    </w:p>
    <w:p>
      <w:pPr>
        <w:pStyle w:val="ListBullet"/>
      </w:pPr>
      <w:r>
        <w:rPr>
          <w:b/>
        </w:rPr>
        <w:t xml:space="preserve">Subscriber count: </w:t>
      </w:r>
      <w:r>
        <w:t>1690000</w:t>
      </w:r>
    </w:p>
    <w:p>
      <w:pPr>
        <w:pStyle w:val="ListBullet"/>
      </w:pPr>
      <w:r>
        <w:rPr>
          <w:b/>
        </w:rPr>
        <w:t xml:space="preserve">Playlist count: </w:t>
      </w:r>
      <w:r>
        <w:t>35</w:t>
      </w:r>
    </w:p>
    <w:p/>
    <w:p>
      <w:pPr>
        <w:pStyle w:val="Heading2"/>
      </w:pPr>
      <w:r>
        <w:t>Aperture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317</w:t>
      </w:r>
    </w:p>
    <w:p>
      <w:pPr>
        <w:pStyle w:val="ListBullet"/>
      </w:pPr>
      <w:r>
        <w:rPr>
          <w:b/>
        </w:rPr>
        <w:t xml:space="preserve">Views average: </w:t>
      </w:r>
      <w:r>
        <w:t>173405830</w:t>
      </w:r>
    </w:p>
    <w:p>
      <w:pPr>
        <w:pStyle w:val="ListBullet"/>
      </w:pPr>
      <w:r>
        <w:rPr>
          <w:b/>
        </w:rPr>
        <w:t xml:space="preserve">likes average: </w:t>
      </w:r>
      <w:r>
        <w:t>41033006</w:t>
      </w:r>
    </w:p>
    <w:p>
      <w:pPr>
        <w:pStyle w:val="ListBullet"/>
      </w:pPr>
      <w:r>
        <w:rPr>
          <w:b/>
        </w:rPr>
        <w:t xml:space="preserve">Subscriber count: </w:t>
      </w:r>
      <w:r>
        <w:t>2200000</w:t>
      </w:r>
    </w:p>
    <w:p>
      <w:pPr>
        <w:pStyle w:val="ListBullet"/>
      </w:pPr>
      <w:r>
        <w:rPr>
          <w:b/>
        </w:rPr>
        <w:t xml:space="preserve">Playlist count: </w:t>
      </w:r>
      <w:r>
        <w:t>9</w:t>
      </w:r>
    </w:p>
    <w:p/>
    <w:p>
      <w:pPr>
        <w:pStyle w:val="Heading2"/>
      </w:pPr>
      <w:r>
        <w:t>Techno Gamerz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1001</w:t>
      </w:r>
    </w:p>
    <w:p>
      <w:pPr>
        <w:pStyle w:val="ListBullet"/>
      </w:pPr>
      <w:r>
        <w:rPr>
          <w:b/>
        </w:rPr>
        <w:t xml:space="preserve">Views average: </w:t>
      </w:r>
      <w:r>
        <w:t>11058940036</w:t>
      </w:r>
    </w:p>
    <w:p>
      <w:pPr>
        <w:pStyle w:val="ListBullet"/>
      </w:pPr>
      <w:r>
        <w:rPr>
          <w:b/>
        </w:rPr>
        <w:t xml:space="preserve">likes average: </w:t>
      </w:r>
      <w:r>
        <w:t>2989824</w:t>
      </w:r>
    </w:p>
    <w:p>
      <w:pPr>
        <w:pStyle w:val="ListBullet"/>
      </w:pPr>
      <w:r>
        <w:rPr>
          <w:b/>
        </w:rPr>
        <w:t xml:space="preserve">Subscriber count: </w:t>
      </w:r>
      <w:r>
        <w:t>38100000</w:t>
      </w:r>
    </w:p>
    <w:p>
      <w:pPr>
        <w:pStyle w:val="ListBullet"/>
      </w:pPr>
      <w:r>
        <w:rPr>
          <w:b/>
        </w:rPr>
        <w:t xml:space="preserve">Playlist count: </w:t>
      </w:r>
      <w:r>
        <w:t>33</w:t>
      </w:r>
    </w:p>
    <w:p/>
    <w:p>
      <w:pPr>
        <w:pStyle w:val="Heading2"/>
      </w:pPr>
      <w:r>
        <w:t>A R T</w:t>
      </w:r>
    </w:p>
    <w:p>
      <w:pPr>
        <w:pStyle w:val="Heading3"/>
      </w:pPr>
      <w:r>
        <w:t>Statistics</w:t>
      </w:r>
    </w:p>
    <w:p>
      <w:pPr>
        <w:pStyle w:val="ListBullet"/>
      </w:pPr>
      <w:r>
        <w:rPr>
          <w:b/>
        </w:rPr>
        <w:t xml:space="preserve">Video Count: </w:t>
      </w:r>
      <w:r>
        <w:t>113</w:t>
      </w:r>
    </w:p>
    <w:p>
      <w:pPr>
        <w:pStyle w:val="ListBullet"/>
      </w:pPr>
      <w:r>
        <w:rPr>
          <w:b/>
        </w:rPr>
        <w:t xml:space="preserve">Views average: </w:t>
      </w:r>
      <w:r>
        <w:t>4760568</w:t>
      </w:r>
    </w:p>
    <w:p>
      <w:pPr>
        <w:pStyle w:val="ListBullet"/>
      </w:pPr>
      <w:r>
        <w:rPr>
          <w:b/>
        </w:rPr>
        <w:t xml:space="preserve">likes average: </w:t>
      </w:r>
      <w:r>
        <w:t>87701</w:t>
      </w:r>
    </w:p>
    <w:p>
      <w:pPr>
        <w:pStyle w:val="ListBullet"/>
      </w:pPr>
      <w:r>
        <w:rPr>
          <w:b/>
        </w:rPr>
        <w:t xml:space="preserve">Subscriber count: </w:t>
      </w:r>
      <w:r>
        <w:t>11400</w:t>
      </w:r>
    </w:p>
    <w:p>
      <w:pPr>
        <w:pStyle w:val="ListBullet"/>
      </w:pPr>
      <w:r>
        <w:rPr>
          <w:b/>
        </w:rPr>
        <w:t xml:space="preserve">Playlist count: </w:t>
      </w:r>
      <w:r>
        <w:t>0</w:t>
      </w:r>
    </w:p>
    <w:p/>
    <w:p>
      <w:pPr>
        <w:pStyle w:val="Heading1"/>
      </w:pPr>
      <w:r>
        <w:t>Top videos</w:t>
      </w:r>
    </w:p>
    <w:p>
      <w:pPr>
        <w:pStyle w:val="Heading2"/>
      </w:pPr>
      <w:r>
        <w:t>GEO NEWS LIVE | Election 2024 Final Results - Pakistan General Election 2024 News Updates</w:t>
      </w:r>
    </w:p>
    <w:p>
      <w:r>
        <w:rPr>
          <w:b/>
        </w:rPr>
        <w:t xml:space="preserve">Statistics: </w:t>
      </w:r>
      <w:r>
        <w:t>485992156 views, 637338 likes, 0 minutes</w:t>
      </w:r>
    </w:p>
    <w:p/>
    <w:p>
      <w:pPr>
        <w:pStyle w:val="Heading2"/>
      </w:pPr>
      <w:r>
        <w:t>Lil Durk - All My Life ft. J. Cole (Official Video)</w:t>
      </w:r>
    </w:p>
    <w:p>
      <w:r>
        <w:rPr>
          <w:b/>
        </w:rPr>
        <w:t xml:space="preserve">Statistics: </w:t>
      </w:r>
      <w:r>
        <w:t>170693528 views, 1912728 likes, 4 minutes</w:t>
      </w:r>
    </w:p>
    <w:p/>
    <w:p>
      <w:pPr>
        <w:pStyle w:val="Heading2"/>
      </w:pPr>
      <w:r>
        <w:t>🔴 SAMAA News Live - Pakistan Election Result 2024 Live Updates | Election News | Samaa TV</w:t>
      </w:r>
    </w:p>
    <w:p>
      <w:r>
        <w:rPr>
          <w:b/>
        </w:rPr>
        <w:t xml:space="preserve">Statistics: </w:t>
      </w:r>
      <w:r>
        <w:t>11915942 views, 29935 likes, 0 minutes</w:t>
      </w:r>
    </w:p>
    <w:p/>
    <w:p>
      <w:pPr>
        <w:pStyle w:val="Heading2"/>
      </w:pPr>
      <w:r>
        <w:t>The Class Teacher | ദി ക്ലാസ്സ് ടീച്ചർ | Comedy Short Film | LLN Media</w:t>
      </w:r>
    </w:p>
    <w:p>
      <w:r>
        <w:rPr>
          <w:b/>
        </w:rPr>
        <w:t xml:space="preserve">Statistics: </w:t>
      </w:r>
      <w:r>
        <w:t>369708 views, 9002 likes, 17 minutes</w:t>
      </w:r>
    </w:p>
    <w:p/>
    <w:p>
      <w:pPr>
        <w:pStyle w:val="Heading2"/>
      </w:pPr>
      <w:r>
        <w:t>FREE FIRE IN REAL LIFE 😳</w:t>
      </w:r>
    </w:p>
    <w:p>
      <w:r>
        <w:rPr>
          <w:b/>
        </w:rPr>
        <w:t xml:space="preserve">Statistics: </w:t>
      </w:r>
      <w:r>
        <w:t>970988 views, 89955 likes, 23 minutes</w:t>
      </w:r>
    </w:p>
    <w:p/>
    <w:p>
      <w:pPr>
        <w:pStyle w:val="Heading1"/>
      </w:pPr>
      <w:r>
        <w:t>Top videos Comments and Sentiment</w:t>
      </w:r>
    </w:p>
    <w:p>
      <w:pPr>
        <w:pStyle w:val="ListBullet"/>
      </w:pPr>
      <w:r>
        <w:rPr>
          <w:b/>
        </w:rPr>
        <w:t>neutral :</w:t>
      </w:r>
      <w:r>
        <w:t>This comment won't get more than 1 like please</w:t>
      </w:r>
    </w:p>
    <w:p>
      <w:pPr>
        <w:pStyle w:val="ListBullet"/>
      </w:pPr>
      <w:r>
        <w:rPr>
          <w:b/>
        </w:rPr>
        <w:t>admiration :</w:t>
      </w:r>
      <w:r>
        <w:t>Congrats on winning the Grammy! 👑🏆🔥🔥</w:t>
      </w:r>
    </w:p>
    <w:p>
      <w:pPr>
        <w:pStyle w:val="ListBullet"/>
      </w:pPr>
      <w:r>
        <w:rPr>
          <w:b/>
        </w:rPr>
        <w:t>love :</w:t>
      </w:r>
      <w:r>
        <w:t>Really i am listening this all time on wink music woow what a voice really legend song this is...❤❤❤ Love from India (Jammu and kashmir )</w:t>
      </w:r>
    </w:p>
    <w:p>
      <w:pPr>
        <w:pStyle w:val="ListBullet"/>
      </w:pPr>
      <w:r>
        <w:rPr>
          <w:b/>
        </w:rPr>
        <w:t>approval :</w:t>
      </w:r>
      <w:r>
        <w:t>𝗔𝗱𝗶𝗽𝗼𝗹𝗶 𝗱𝗲𝘃𝘂, 𝗱𝗶𝘆𝗮 𝗮𝗻𝗱 𝗻𝗶𝗸𝗸𝗶💯❤️</w:t>
      </w:r>
    </w:p>
    <w:p>
      <w:pPr>
        <w:pStyle w:val="ListBullet"/>
      </w:pPr>
      <w:r>
        <w:rPr>
          <w:b/>
        </w:rPr>
        <w:t>curiosity :</w:t>
      </w:r>
      <w:r>
        <w:t>Did no one catch “refer to myself” bar? COLD 🥶</w:t>
      </w:r>
    </w:p>
    <w:p>
      <w:pPr>
        <w:pStyle w:val="Heading1"/>
      </w:pPr>
      <w:r>
        <w:t>Get more insights with graphs: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35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