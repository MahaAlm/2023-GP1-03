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Compeitive Analysis</w:t>
      </w:r>
    </w:p>
    <w:p>
      <w:r>
        <w:t>Our youtube competitive analysis will provide you with customizable dataset, statistics, graphs and interpretaions to make your work with data easier.</w:t>
      </w:r>
    </w:p>
    <w:p>
      <w:pPr>
        <w:pStyle w:val="Heading1"/>
      </w:pPr>
      <w:r>
        <w:t>Analysed playlist:</w:t>
      </w:r>
    </w:p>
    <w:p>
      <w:pPr>
        <w:pStyle w:val="ListBullet"/>
      </w:pPr>
      <w:r>
        <w:t>هيليوم</w:t>
      </w:r>
    </w:p>
    <w:p>
      <w:pPr>
        <w:pStyle w:val="ListBullet"/>
      </w:pPr>
      <w:r>
        <w:t>Anas Bukhash أنس بوخش</w:t>
      </w:r>
    </w:p>
    <w:p>
      <w:pPr>
        <w:pStyle w:val="ListBullet"/>
      </w:pPr>
      <w:r>
        <w:t>The POWR Podcast</w:t>
      </w:r>
    </w:p>
    <w:p>
      <w:pPr>
        <w:pStyle w:val="ListBullet"/>
      </w:pPr>
      <w:r>
        <w:t>Karol Yammine</w:t>
      </w:r>
    </w:p>
    <w:p>
      <w:pPr>
        <w:pStyle w:val="ListBullet"/>
      </w:pPr>
      <w:r>
        <w:t>عز الخد cm1</w:t>
      </w:r>
    </w:p>
    <w:p>
      <w:pPr>
        <w:pStyle w:val="Heading1"/>
      </w:pPr>
      <w:r>
        <w:t>Top videos from each channel:</w:t>
      </w:r>
    </w:p>
    <w:p>
      <w:pPr>
        <w:pStyle w:val="Heading2"/>
      </w:pPr>
      <w:r>
        <w:t>#سوار_شعيب: دعسوقة</w:t>
      </w:r>
    </w:p>
    <w:p>
      <w:r>
        <w:rPr>
          <w:b/>
        </w:rPr>
        <w:t xml:space="preserve">Description: </w:t>
      </w:r>
      <w:r>
        <w:t>برنامج ترفيهي حواري هادف يعرض على اليوتيوب.</w:t>
        <w:br/>
        <w:t>اللغة :</w:t>
        <w:br/>
        <w:t xml:space="preserve">حلقة تتناول اللغة العربية , هل اصبح استخدام اللغة العربية موضة قديمة ؟ وهل يعتبر استخدام المصطلحات اللغة الانجليزية في معظم كلامنا اسهل ؟ ام للكشخة فقط </w:t>
        <w:br/>
        <w:t xml:space="preserve">وما مستقبل اللغة العربية في مجتمعنا ؟ </w:t>
        <w:br/>
        <w:br/>
        <w:t xml:space="preserve">ضيفة الحلقة : حليمة بولند </w:t>
        <w:br/>
        <w:br/>
        <w:br/>
        <w:t>تقديم:</w:t>
        <w:br/>
        <w:t>شعيب راشد</w:t>
        <w:br/>
        <w:t>انستقرام: http://instagram.com/sh3aib</w:t>
        <w:br/>
        <w:t>تويتر: http://twitter.com/sh3aib</w:t>
        <w:br/>
        <w:br/>
        <w:t>منتج منفذ:</w:t>
        <w:br/>
        <w:t>ثامر محمد</w:t>
        <w:br/>
        <w:t xml:space="preserve">انستقرام:http://instagram.com/thamerist </w:t>
        <w:br/>
        <w:t>تويتر: http://twitter.com/thamerm</w:t>
        <w:br/>
        <w:br/>
        <w:t>مونتير:</w:t>
        <w:br/>
        <w:t>صفا الصالح</w:t>
        <w:br/>
        <w:t>http://instagram.com/isafaq8</w:t>
        <w:br/>
        <w:br/>
        <w:t>تصميم وتحريك:</w:t>
        <w:br/>
        <w:t>اسلام الاغبر</w:t>
        <w:br/>
        <w:t>http://instagram.com/islamalaghbar</w:t>
        <w:br/>
        <w:br/>
        <w:t>إعداد فقرة السوار:</w:t>
        <w:br/>
        <w:t>أمل عبدالله</w:t>
        <w:br/>
        <w:t>http://instagram.com/Thehope_90</w:t>
        <w:br/>
        <w:br/>
        <w:t>ترجمة:</w:t>
        <w:br/>
        <w:t>لينا زبيد</w:t>
        <w:br/>
        <w:br/>
        <w:t>اخراج:</w:t>
        <w:br/>
        <w:t>يحيى الرفاعي:</w:t>
        <w:br/>
        <w:t>http://instagram.com/Alrefa3ei22</w:t>
        <w:br/>
        <w:br/>
        <w:br/>
        <w:t xml:space="preserve">انتاج: شركة بالمخبة للدعاية والاعلان </w:t>
        <w:br/>
        <w:t>http://belmokhba.com</w:t>
        <w:br/>
        <w:t>انستقرام: http://instagram.com/Belmokhba</w:t>
        <w:br/>
        <w:t>تويتر: http://twitter.com/Belmokhba</w:t>
        <w:br/>
        <w:br/>
        <w:t>لمتابعة باقي حلقات سوار_شعيب</w:t>
        <w:br/>
        <w:t>http://youtube.com/swarshuaib</w:t>
        <w:br/>
        <w:br/>
        <w:t>Music from: http://epidemicsound.com</w:t>
        <w:br/>
        <w:br/>
        <w:br/>
        <w:t>دراسات حول علاقة اللغة بالابداع والانتاجية:</w:t>
        <w:br/>
        <w:t>● http://www.einsteinforum.de/fileadmin/einsteinforum/downloads/Winter08-09/Hyderabad_Devy_Imagination.pdf</w:t>
        <w:br/>
        <w:t>● http://www.scientificamerican.com/article/does-language-shape-what/</w:t>
      </w:r>
    </w:p>
    <w:p>
      <w:r>
        <w:rPr>
          <w:b/>
        </w:rPr>
        <w:t xml:space="preserve">Statistics: </w:t>
      </w:r>
      <w:r>
        <w:t>20083842 views, 387877 likes, 28 minutes</w:t>
      </w:r>
    </w:p>
    <w:p>
      <w:r>
        <w:rPr>
          <w:b/>
        </w:rPr>
        <w:t>Top Comments:</w:t>
      </w:r>
    </w:p>
    <w:p>
      <w:pPr>
        <w:pStyle w:val="ListBullet"/>
      </w:pPr>
      <w:r>
        <w:t>أَسْتَغْفِرُ اللَّهَ ، أَسْتَغْفِرُ اللَّهَ ، أَسْتَغْفِرُ اللَّهَ&lt;br&gt;&lt;br&gt;‏أَسْتَغْفِرُ اللَّهَ ، أَسْتَغْفِرُ اللَّهَ ، أَسْتَغْفِرُ اللَّهَ&lt;br&gt;&lt;br&gt;‏أَسْتَغْفِرُ اللَّهَ ، أَسْتَغْفِرُ اللَّهَ ، أَسْتَغْفِرُ اللَّهَ</w:t>
      </w:r>
    </w:p>
    <w:p>
      <w:pPr>
        <w:pStyle w:val="ListBullet"/>
      </w:pPr>
      <w:r>
        <w:t>الي جايين 2021 اثبتوا وجودكم😂.</w:t>
      </w:r>
    </w:p>
    <w:p>
      <w:pPr>
        <w:pStyle w:val="ListBullet"/>
      </w:pPr>
      <w:r>
        <w:t>&lt;a href="https://www.youtube.com/watch?v=oIHuAwYLW-U&amp;amp;t=13m36s"&gt;13:36&lt;/a&gt;&lt;br&gt;اتوقع هذي اللقطه اللي العالم كله يبيها ☺️🖤&lt;br&gt;فاعله خير فاعله خير 🤡💔.</w:t>
      </w:r>
    </w:p>
    <w:p>
      <w:pPr>
        <w:pStyle w:val="ListBullet"/>
      </w:pPr>
      <w:r>
        <w:t>صوتها استغفر الله</w:t>
      </w:r>
    </w:p>
    <w:p>
      <w:pPr>
        <w:pStyle w:val="ListBullet"/>
      </w:pPr>
      <w:r>
        <w:t>شنو الصوره؟؟</w:t>
      </w:r>
    </w:p>
    <w:p>
      <w:pPr>
        <w:pStyle w:val="Heading2"/>
      </w:pPr>
      <w:r>
        <w:t>#ABtalks with Aseel - مع أسيل | Chapter 5</w:t>
      </w:r>
    </w:p>
    <w:p>
      <w:r>
        <w:rPr>
          <w:b/>
        </w:rPr>
        <w:t xml:space="preserve">Description: </w:t>
      </w:r>
      <w:r>
        <w:t>في هذا الجزء الخامس من سلسلة مقابلات #ABtalks، يجلس أنس بوخش مع أسيل لمناقشة آرائها حول الشهرة في عالمنا الحالي والنقد في وسائل التواصل الاجتماعي والتغلب على الاكتئاب والدفاع عن ما تود تحقيقه.</w:t>
        <w:br/>
        <w:br/>
        <w:t xml:space="preserve">أسيل عمران هي ممثلة ومغنية سعودية متعددة المواهب. شاركت في برنامج المواهب “نجوم </w:t>
        <w:br/>
        <w:t>الخليج” لتصل إلى النجومية. ساعدها صغر سنها لتصبح نجمة الشباب الأولى في المملكة العربية السعودية. ومنذ ذلك الحين، أصدرت العديد من الألبومات الموسيقية وظهرت في أكثر من 10 مسلسلات تلفزيونية في جميع أنحاء دول مجلس التعاون الخليجي.</w:t>
        <w:br/>
        <w:br/>
        <w:t>أنس يجلس مع شخصيات فريدة و يقدم مقابلات حصرية، وأحيانًا جريئة. يتم اختيار كل ضيف بشكل دقيق وتكشف كل حلقة عن تفاصيل لم يتم التحدث عنها من قبل. الضيوف سيكونون من ضمن الشخصيات الملهمة و المنجزة في مجالاتهم و تخصصاتهم.</w:t>
        <w:br/>
        <w:br/>
        <w:t>البرنامج سيسلط الضوء على الجانب الإنساني و العفوي لهؤلاء المنجزين، و المشاهير، و المؤثرين.</w:t>
        <w:br/>
        <w:br/>
        <w:br/>
        <w:t>In this fifth chapter of #ABtalks, Anas Bukhash sits with Aseel to discuss her opinions on fame in today’s world, criticism on social media, overcoming depression and standing for what she wants.</w:t>
        <w:br/>
        <w:br/>
        <w:t>Aseel Omran is a multi-talented Saudi Arabian actress and singer. She entered the Talent show “Gulf Stars” to spark her rise to stardom. Aseel’s young age made her the first youth star in Saudi Arabia. Since then, she has released several music albums and featured in over 10 TV series across the GCC.</w:t>
        <w:br/>
        <w:br/>
        <w:t>In his YouTube show, Anas Bukhash takes a seat with unique personalities resulting in exclusive and sometimes daring interviews. Each guest is hand-picked and each episode reveals details that have never been talked about before. The guests of #ABtalks are known for being inspirational and influential; experts in their respective fields.</w:t>
        <w:br/>
        <w:br/>
        <w:t>#ABtalks shines the spotlight on the raw and human side of various achievers, celebrities, influencers, trend-setters (and breakers); as ‘normal’ people, as human beings.</w:t>
        <w:br/>
        <w:br/>
        <w:t>00:00 - Intro</w:t>
        <w:br/>
        <w:t>1:15 - There are two types of people on social media.</w:t>
        <w:br/>
        <w:br/>
        <w:t>4:02 - So what do you think of your beginning; how did you start?</w:t>
        <w:br/>
        <w:br/>
        <w:t>6:40 - What do you think about today’s fast success?</w:t>
        <w:br/>
        <w:br/>
        <w:t>7:22 - How do you deal with negative people?</w:t>
        <w:br/>
        <w:br/>
        <w:t>8:30 - Is it that you don’t feel or you’ve just heard it all already?</w:t>
        <w:br/>
        <w:br/>
        <w:t>9:24 - But this one said, “I hate you to the extent that I wish your face gets deformed.”</w:t>
        <w:br/>
        <w:br/>
        <w:t>11:17 - Do they compare a lot between you and Lojain?</w:t>
        <w:br/>
        <w:br/>
        <w:t>12:58 - So as a Saudi and an Arab, is it a big challenge?</w:t>
        <w:br/>
        <w:br/>
        <w:t>14:28 - Do you think you’re fed up with fame?</w:t>
        <w:br/>
        <w:br/>
        <w:t>16:47 - I hear a lot say, “What does Aseel do?”</w:t>
        <w:br/>
        <w:br/>
        <w:t>17:51 - Do you see yourself as an artist?</w:t>
        <w:br/>
        <w:br/>
        <w:t>19:39 - Do you feel like [the divorce] is still chasing you?</w:t>
        <w:br/>
        <w:br/>
        <w:t>20:15 - Do you think you will ever get married again?</w:t>
        <w:br/>
        <w:br/>
        <w:t>21:27 - Marriage is not for everyone.</w:t>
        <w:br/>
        <w:br/>
        <w:t>24:39 - About plastic surgeries; did you have any?</w:t>
        <w:br/>
        <w:br/>
        <w:t>29:04 - Why did you do it when you knew you’d be heavily criticized?</w:t>
        <w:br/>
        <w:br/>
        <w:t>33:39 - You’re angry at life.</w:t>
        <w:br/>
        <w:br/>
        <w:t>34:12 - Do you have a problem with life, the ‘hard system’, and how people think?</w:t>
        <w:br/>
        <w:br/>
        <w:t>37:58 - I feel like you don’t trust easily.</w:t>
        <w:br/>
        <w:br/>
        <w:t>43:22 - ‘Aseel’ in one word?</w:t>
        <w:br/>
        <w:br/>
        <w:br/>
        <w:t>Produced by: Bukhash Brothers</w:t>
        <w:br/>
        <w:br/>
        <w:t>Follow Anas Bukhash:</w:t>
        <w:br/>
        <w:t>Instagram: https://www.instagram.com/anasbukhash/</w:t>
        <w:br/>
        <w:t>Facebook: https://www.facebook.com/anasbukhash</w:t>
        <w:br/>
        <w:t>Twitter: https://twitter.com/AnasBukhash</w:t>
        <w:br/>
        <w:t>Website: http://anasbukhash.com/</w:t>
        <w:br/>
        <w:br/>
        <w:t>Follow Aseel:</w:t>
        <w:br/>
        <w:t>Instagram: https://www.instagram.com/aseel/</w:t>
        <w:br/>
        <w:t>Twitter: https://twitter.com/Aseel</w:t>
        <w:br/>
        <w:t>YouTube: https://www.youtube.com/channel/UCccoDLY2B3U7YkV151FwjQQ</w:t>
        <w:br/>
        <w:br/>
        <w:t>#Aseel #AnasBukhash</w:t>
      </w:r>
    </w:p>
    <w:p>
      <w:r>
        <w:rPr>
          <w:b/>
        </w:rPr>
        <w:t xml:space="preserve">Statistics: </w:t>
      </w:r>
      <w:r>
        <w:t>1610773 views, 27279 likes, 43 minutes</w:t>
      </w:r>
    </w:p>
    <w:p>
      <w:r>
        <w:rPr>
          <w:b/>
        </w:rPr>
        <w:t>Top Comments:</w:t>
      </w:r>
    </w:p>
    <w:p>
      <w:pPr>
        <w:pStyle w:val="ListBullet"/>
      </w:pPr>
      <w:r>
        <w:t>فعلاً حوار جميل، وفعلا الآن بديت أفهم اهمية برنامجك يا أنس، كنت اقول يعني في مية برنامج حوار وفي قنوات كبيرة ويقوم بيها اعلامين كبار، هل هالبرنامج له اهمية! نعم له اهمية، لأن برنامجك يستهدف نوعية معينة من الضيوف ماتناسبها البرامج الحوارية الاخرى. اتمنيت الحلقة تطول، واسيل اول مرة اشوف شخصيتها الحوارية الجدية، بعيدا عن الاحداث الفنية البحتة. شكرا أنس شكرا اسيل، مش بس عشان عرفنا جانب من حياة اسيل الشخصية، عشان الدروس الي حتفيدني في حياتي!🙏🏼😊</w:t>
      </w:r>
    </w:p>
    <w:p>
      <w:pPr>
        <w:pStyle w:val="ListBullet"/>
      </w:pPr>
      <w:r>
        <w:t>على فكرة غلط يبوسك بالراس حتى لو بعمر جدك الغلط غلط هذا لو انتي بتتبعي الاسلام😊</w:t>
      </w:r>
    </w:p>
    <w:p>
      <w:pPr>
        <w:pStyle w:val="ListBullet"/>
      </w:pPr>
      <w:r>
        <w:t>اسيل تفكيرها عميق❤</w:t>
      </w:r>
    </w:p>
    <w:p>
      <w:pPr>
        <w:pStyle w:val="ListBullet"/>
      </w:pPr>
      <w:r>
        <w:t>masa allah cantiknya</w:t>
      </w:r>
    </w:p>
    <w:p>
      <w:pPr>
        <w:pStyle w:val="ListBullet"/>
      </w:pPr>
      <w:r>
        <w:t>شكراً يا انس على الجهود الى تسوى</w:t>
      </w:r>
    </w:p>
    <w:p>
      <w:pPr>
        <w:pStyle w:val="Heading2"/>
      </w:pPr>
      <w:r>
        <w:t>رأي احمد شو عن التكميم !! 🍔| بودكاست باور | #shorts</w:t>
      </w:r>
    </w:p>
    <w:p>
      <w:r>
        <w:rPr>
          <w:b/>
        </w:rPr>
        <w:t xml:space="preserve">Description: </w:t>
      </w:r>
      <w:r>
        <w:t>#shorts | رأي احمد شو عن التكميم !</w:t>
        <w:br/>
        <w:t>بودكاست باور #3 | مع احمد شو و جلوري</w:t>
      </w:r>
    </w:p>
    <w:p>
      <w:r>
        <w:rPr>
          <w:b/>
        </w:rPr>
        <w:t xml:space="preserve">Statistics: </w:t>
      </w:r>
      <w:r>
        <w:t>1319450 views, 59338 likes, 0 minutes</w:t>
      </w:r>
    </w:p>
    <w:p>
      <w:r>
        <w:rPr>
          <w:b/>
        </w:rPr>
        <w:t>Top Comments:</w:t>
      </w:r>
    </w:p>
    <w:p>
      <w:pPr>
        <w:pStyle w:val="ListBullet"/>
      </w:pPr>
      <w:r>
        <w:t>والله أقنعني 🫡</w:t>
      </w:r>
    </w:p>
    <w:p>
      <w:pPr>
        <w:pStyle w:val="ListBullet"/>
      </w:pPr>
      <w:r>
        <w:t>بندريتا 🤡</w:t>
      </w:r>
    </w:p>
    <w:p>
      <w:pPr>
        <w:pStyle w:val="ListBullet"/>
      </w:pPr>
      <w:r>
        <w:t>بندريتا 🤡</w:t>
      </w:r>
    </w:p>
    <w:p>
      <w:pPr>
        <w:pStyle w:val="ListBullet"/>
      </w:pPr>
      <w:r>
        <w:t>بندريتا 🤡</w:t>
      </w:r>
    </w:p>
    <w:p>
      <w:pPr>
        <w:pStyle w:val="ListBullet"/>
      </w:pPr>
      <w:r>
        <w:t>بندريتا 🤡</w:t>
      </w:r>
    </w:p>
    <w:p>
      <w:pPr>
        <w:pStyle w:val="Heading2"/>
      </w:pPr>
      <w:r>
        <w:t>Get Real مع Karol - الحلقة 7 مع نارين بيوتي</w:t>
      </w:r>
    </w:p>
    <w:p>
      <w:r>
        <w:rPr>
          <w:b/>
        </w:rPr>
        <w:t xml:space="preserve">Description: </w:t>
      </w:r>
      <w:r>
        <w:t>برنامج حواري من نجوم العالم العربي</w:t>
      </w:r>
    </w:p>
    <w:p>
      <w:r>
        <w:rPr>
          <w:b/>
        </w:rPr>
        <w:t xml:space="preserve">Statistics: </w:t>
      </w:r>
      <w:r>
        <w:t>6053043 views, 263744 likes, 44 minutes</w:t>
      </w:r>
    </w:p>
    <w:p>
      <w:r>
        <w:rPr>
          <w:b/>
        </w:rPr>
        <w:t>Top Comments:</w:t>
      </w:r>
    </w:p>
    <w:p>
      <w:pPr>
        <w:pStyle w:val="ListBullet"/>
      </w:pPr>
      <w:r>
        <w:t>مين اجا بعد ما نارين خطبت 😂😂❤</w:t>
      </w:r>
    </w:p>
    <w:p>
      <w:pPr>
        <w:pStyle w:val="ListBullet"/>
      </w:pPr>
      <w:r>
        <w:t>❤❤❤❤😊😊😊😊🎉🎉🎉🎉 نارين بيوتي احبك مره</w:t>
      </w:r>
    </w:p>
    <w:p>
      <w:pPr>
        <w:pStyle w:val="ListBullet"/>
      </w:pPr>
      <w:r>
        <w:t>احب تواضع كرول ايلاغيو كارول ❤❤😊</w:t>
      </w:r>
    </w:p>
    <w:p>
      <w:pPr>
        <w:pStyle w:val="ListBullet"/>
      </w:pPr>
      <w:r>
        <w:t>اللهم صل وسلم على نبينا محمد عليه افضل الصلاة والسلام</w:t>
      </w:r>
    </w:p>
    <w:p>
      <w:pPr>
        <w:pStyle w:val="ListBullet"/>
      </w:pPr>
      <w:r>
        <w:t>مين رجع بعد المقابلة التانية🙂🙂🙂</w:t>
      </w:r>
    </w:p>
    <w:p>
      <w:pPr>
        <w:pStyle w:val="Heading2"/>
      </w:pPr>
      <w:r>
        <w:t>#مقابلات_الشارع 🇸🇦 متى اخر مره جتك بوسه؟ 💋💋😂</w:t>
      </w:r>
    </w:p>
    <w:p>
      <w:r>
        <w:rPr>
          <w:b/>
        </w:rPr>
        <w:t xml:space="preserve">Description: </w:t>
      </w:r>
      <w:r>
        <w:t>لا تنسى لايك والسبسكرايب ("؛</w:t>
        <w:br/>
        <w:br/>
        <w:t>عددنا قبل المقطع</w:t>
        <w:br/>
        <w:t>297,514 مشتركًا</w:t>
        <w:br/>
        <w:br/>
        <w:br/>
        <w:t>⊙ شكرا لك على المشاهده , فعّل زر التنبيهات ( 🔔 ) عشان توصلك الفيديوهات الجديده على طول!</w:t>
        <w:br/>
        <w:br/>
        <w:t>انستقرام</w:t>
        <w:br/>
        <w:t>‏http://instagram.com/cm1</w:t>
        <w:br/>
        <w:br/>
        <w:t>سناب تشات</w:t>
        <w:br/>
        <w:t>‏ https://www.snapchat.com/add/akm1999</w:t>
        <w:br/>
        <w:br/>
        <w:t>للتواصل والاعلان  الرجاء التواصل على الإيميل</w:t>
        <w:br/>
        <w:t>AdsCM1info@gmail.com</w:t>
        <w:br/>
        <w:br/>
        <w:t>- سبحان الله وبحمده .. سبحان الله العظيم .</w:t>
      </w:r>
    </w:p>
    <w:p>
      <w:r>
        <w:rPr>
          <w:b/>
        </w:rPr>
        <w:t xml:space="preserve">Statistics: </w:t>
      </w:r>
      <w:r>
        <w:t>13485484 views, 578126 likes, 14 minutes</w:t>
      </w:r>
    </w:p>
    <w:p>
      <w:r>
        <w:rPr>
          <w:b/>
        </w:rPr>
        <w:t>Top Comments:</w:t>
      </w:r>
    </w:p>
    <w:p>
      <w:pPr>
        <w:pStyle w:val="ListBullet"/>
      </w:pPr>
      <w:r>
        <w:t>نقدر نوصل 350 الف مشترك بعد المقطع؟ 🔥😍</w:t>
      </w:r>
    </w:p>
    <w:p>
      <w:pPr>
        <w:pStyle w:val="ListBullet"/>
      </w:pPr>
      <w:r>
        <w:t>ههه راح تحبهم اللي تبوسه وبالليل كل يومين وبالليل صار وتحبهم وتبوسه ههه 😂</w:t>
      </w:r>
    </w:p>
    <w:p>
      <w:pPr>
        <w:pStyle w:val="ListBullet"/>
      </w:pPr>
      <w:r>
        <w:t>😂😂😂😂</w:t>
      </w:r>
    </w:p>
    <w:p>
      <w:pPr>
        <w:pStyle w:val="ListBullet"/>
      </w:pPr>
      <w:r>
        <w:t>من نهايه 2023 رجعت اشوفه 😢</w:t>
      </w:r>
    </w:p>
    <w:p>
      <w:pPr>
        <w:pStyle w:val="ListBullet"/>
      </w:pPr>
      <w:r>
        <w:t>🤣🤣🤣🤣🤣🤣🤣🤣🤣🤣🤣🤣🤣🤣🤣</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