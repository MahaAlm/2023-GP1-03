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Videos Retriving</w:t>
      </w:r>
    </w:p>
    <w:p>
      <w:r>
        <w:t>Explore the collection below to discover content related to your search. Use these insights to enhance your understanding, create content, or simply enjoy the diversity of videos available on your topic of interest.</w:t>
      </w:r>
    </w:p>
    <w:p>
      <w:pPr>
        <w:pStyle w:val="Heading1"/>
      </w:pPr>
      <w:r>
        <w:t>List of Videos</w:t>
      </w:r>
    </w:p>
    <w:p>
      <w:hyperlink r:id="rId9">
        <w:r>
          <w:rPr>
            <w:b/>
            <w:color w:val="0000FF"/>
            <w:sz w:val="32"/>
            <w:u w:val="none"/>
          </w:rPr>
          <w:t>Our new chapter together.</w:t>
        </w:r>
      </w:hyperlink>
    </w:p>
    <w:p>
      <w:r>
        <w:rPr>
          <w:b/>
        </w:rPr>
        <w:t xml:space="preserve">Channel: </w:t>
      </w:r>
      <w:r>
        <w:t>Lost LeBlanc</w:t>
      </w:r>
    </w:p>
    <w:p>
      <w:r>
        <w:rPr>
          <w:b/>
        </w:rPr>
        <w:t xml:space="preserve">Statistics: </w:t>
      </w:r>
      <w:r>
        <w:t>161621 views, 3729 likes, 298 comments, 15 minutes</w:t>
      </w:r>
    </w:p>
    <w:p>
      <w:r>
        <w:rPr>
          <w:b/>
        </w:rPr>
        <w:t xml:space="preserve">Category: </w:t>
      </w:r>
      <w:r>
        <w:t>Travel &amp; Events</w:t>
      </w:r>
    </w:p>
    <w:p>
      <w:r>
        <w:rPr>
          <w:b/>
        </w:rPr>
        <w:t xml:space="preserve">Top Tags: </w:t>
      </w:r>
      <w:r>
        <w:t>['Lost LeBlanc', 'bali', 'lost leblanc bali', 'bulgari resort', 'bvlgari resort bali']</w:t>
      </w:r>
    </w:p>
    <w:p>
      <w:hyperlink r:id="rId10">
        <w:r>
          <w:rPr>
            <w:b/>
            <w:color w:val="0000FF"/>
            <w:sz w:val="32"/>
            <w:u w:val="none"/>
          </w:rPr>
          <w:t>I traveled HERE to find the World’s Happiest People</w:t>
        </w:r>
      </w:hyperlink>
    </w:p>
    <w:p>
      <w:r>
        <w:rPr>
          <w:b/>
        </w:rPr>
        <w:t xml:space="preserve">Channel: </w:t>
      </w:r>
      <w:r>
        <w:t>Lost LeBlanc</w:t>
      </w:r>
    </w:p>
    <w:p>
      <w:r>
        <w:rPr>
          <w:b/>
        </w:rPr>
        <w:t xml:space="preserve">Statistics: </w:t>
      </w:r>
      <w:r>
        <w:t>42265 views, 1210 likes, 103 comments, 20 minutes</w:t>
      </w:r>
    </w:p>
    <w:p>
      <w:r>
        <w:rPr>
          <w:b/>
        </w:rPr>
        <w:t xml:space="preserve">Category: </w:t>
      </w:r>
      <w:r>
        <w:t>Travel &amp; Events</w:t>
      </w:r>
    </w:p>
    <w:p>
      <w:r>
        <w:rPr>
          <w:b/>
        </w:rPr>
        <w:t xml:space="preserve">Top Tags: </w:t>
      </w:r>
      <w:r>
        <w:t>['lost leblanc', 'alor island', 'diving alor', 'alor indonesia', 'indonesia']</w:t>
      </w:r>
    </w:p>
    <w:p>
      <w:hyperlink r:id="rId11">
        <w:r>
          <w:rPr>
            <w:b/>
            <w:color w:val="0000FF"/>
            <w:sz w:val="32"/>
            <w:u w:val="none"/>
          </w:rPr>
          <w:t>Building in Bali GONE WRONG (Lost Villa has a problem.)</w:t>
        </w:r>
      </w:hyperlink>
    </w:p>
    <w:p>
      <w:r>
        <w:rPr>
          <w:b/>
        </w:rPr>
        <w:t xml:space="preserve">Channel: </w:t>
      </w:r>
      <w:r>
        <w:t>Lost LeBlanc</w:t>
      </w:r>
    </w:p>
    <w:p>
      <w:r>
        <w:rPr>
          <w:b/>
        </w:rPr>
        <w:t xml:space="preserve">Statistics: </w:t>
      </w:r>
      <w:r>
        <w:t>157155 views, 2829 likes, 343 comments, 25 minutes</w:t>
      </w:r>
    </w:p>
    <w:p>
      <w:r>
        <w:rPr>
          <w:b/>
        </w:rPr>
        <w:t xml:space="preserve">Category: </w:t>
      </w:r>
      <w:r>
        <w:t>Travel &amp; Events</w:t>
      </w:r>
    </w:p>
    <w:p>
      <w:r>
        <w:rPr>
          <w:b/>
        </w:rPr>
        <w:t xml:space="preserve">Top Tags: </w:t>
      </w:r>
      <w:r>
        <w:t>['building in bali', 'bali construction', 'bali villa construction', 'building a villa in bali', 'bali villa']</w:t>
      </w:r>
    </w:p>
    <w:p>
      <w:hyperlink r:id="rId12">
        <w:r>
          <w:rPr>
            <w:b/>
            <w:color w:val="0000FF"/>
            <w:sz w:val="32"/>
            <w:u w:val="none"/>
          </w:rPr>
          <w:t>We Traveled to Saudi Arabia (Our Shocking Experience)</w:t>
        </w:r>
      </w:hyperlink>
    </w:p>
    <w:p>
      <w:r>
        <w:rPr>
          <w:b/>
        </w:rPr>
        <w:t xml:space="preserve">Channel: </w:t>
      </w:r>
      <w:r>
        <w:t>Lost LeBlanc</w:t>
      </w:r>
    </w:p>
    <w:p>
      <w:r>
        <w:rPr>
          <w:b/>
        </w:rPr>
        <w:t xml:space="preserve">Statistics: </w:t>
      </w:r>
      <w:r>
        <w:t>571641 views, 16518 likes, 1540 comments, 22 minutes</w:t>
      </w:r>
    </w:p>
    <w:p>
      <w:r>
        <w:rPr>
          <w:b/>
        </w:rPr>
        <w:t xml:space="preserve">Category: </w:t>
      </w:r>
      <w:r>
        <w:t>Travel &amp; Events</w:t>
      </w:r>
    </w:p>
    <w:p>
      <w:r>
        <w:rPr>
          <w:b/>
        </w:rPr>
        <w:t xml:space="preserve">Top Tags: </w:t>
      </w:r>
      <w:r>
        <w:t>['Lost LeBlanc', 'SAUDI', 'SAUDI ARABIA TRAVEL', 'How to travel saudi arabia', 'can you travel saudi arabia?']</w:t>
      </w:r>
    </w:p>
    <w:p>
      <w:hyperlink r:id="rId13">
        <w:r>
          <w:rPr>
            <w:b/>
            <w:color w:val="0000FF"/>
            <w:sz w:val="32"/>
            <w:u w:val="none"/>
          </w:rPr>
          <w:t>How to Travel Cebu Philippines - YOUR NEXT EPIC ADVENTURE</w:t>
        </w:r>
      </w:hyperlink>
    </w:p>
    <w:p>
      <w:r>
        <w:rPr>
          <w:b/>
        </w:rPr>
        <w:t xml:space="preserve">Channel: </w:t>
      </w:r>
      <w:r>
        <w:t>Lost LeBlanc</w:t>
      </w:r>
    </w:p>
    <w:p>
      <w:r>
        <w:rPr>
          <w:b/>
        </w:rPr>
        <w:t xml:space="preserve">Statistics: </w:t>
      </w:r>
      <w:r>
        <w:t>503745 views, 9921 likes, 731 comments, 30 minutes</w:t>
      </w:r>
    </w:p>
    <w:p>
      <w:r>
        <w:rPr>
          <w:b/>
        </w:rPr>
        <w:t xml:space="preserve">Category: </w:t>
      </w:r>
      <w:r>
        <w:t>Travel &amp; Events</w:t>
      </w:r>
    </w:p>
    <w:p>
      <w:r>
        <w:rPr>
          <w:b/>
        </w:rPr>
        <w:t xml:space="preserve">Top Tags: </w:t>
      </w:r>
      <w:r>
        <w:t>['how to travel the philippines', 'how to travel cebu', 'cebu travel guide', 'travel cebu', 'cebu 2023']</w:t>
      </w:r>
    </w:p>
    <w:p>
      <w:hyperlink r:id="rId14">
        <w:r>
          <w:rPr>
            <w:b/>
            <w:color w:val="0000FF"/>
            <w:sz w:val="32"/>
            <w:u w:val="none"/>
          </w:rPr>
          <w:t>The Sicily Odyssey (Italy's Hidden Gem)</w:t>
        </w:r>
      </w:hyperlink>
    </w:p>
    <w:p>
      <w:r>
        <w:rPr>
          <w:b/>
        </w:rPr>
        <w:t xml:space="preserve">Channel: </w:t>
      </w:r>
      <w:r>
        <w:t>Lost LeBlanc</w:t>
      </w:r>
    </w:p>
    <w:p>
      <w:r>
        <w:rPr>
          <w:b/>
        </w:rPr>
        <w:t xml:space="preserve">Statistics: </w:t>
      </w:r>
      <w:r>
        <w:t>160990 views, 3188 likes, 250 comments, 43 minutes</w:t>
      </w:r>
    </w:p>
    <w:p>
      <w:r>
        <w:rPr>
          <w:b/>
        </w:rPr>
        <w:t xml:space="preserve">Category: </w:t>
      </w:r>
      <w:r>
        <w:t>Travel &amp; Events</w:t>
      </w:r>
    </w:p>
    <w:p>
      <w:r>
        <w:rPr>
          <w:b/>
        </w:rPr>
        <w:t xml:space="preserve">Top Tags: </w:t>
      </w:r>
      <w:r>
        <w:t>['sicily', 'italy', 'italy travel', 'travel italy', 'italy 2023']</w:t>
      </w:r>
    </w:p>
    <w:p>
      <w:hyperlink r:id="rId15">
        <w:r>
          <w:rPr>
            <w:b/>
            <w:color w:val="0000FF"/>
            <w:sz w:val="32"/>
            <w:u w:val="none"/>
          </w:rPr>
          <w:t>1 Year After Building my Dream Home in Bali - Lost Villa</w:t>
        </w:r>
      </w:hyperlink>
    </w:p>
    <w:p>
      <w:r>
        <w:rPr>
          <w:b/>
        </w:rPr>
        <w:t xml:space="preserve">Channel: </w:t>
      </w:r>
      <w:r>
        <w:t>Lost LeBlanc</w:t>
      </w:r>
    </w:p>
    <w:p>
      <w:r>
        <w:rPr>
          <w:b/>
        </w:rPr>
        <w:t xml:space="preserve">Statistics: </w:t>
      </w:r>
      <w:r>
        <w:t>25431 views, 1105 likes, 29 comments, 0 minutes</w:t>
      </w:r>
    </w:p>
    <w:p>
      <w:r>
        <w:rPr>
          <w:b/>
        </w:rPr>
        <w:t xml:space="preserve">Category: </w:t>
      </w:r>
      <w:r>
        <w:t>Travel &amp; Events</w:t>
      </w:r>
    </w:p>
    <w:p>
      <w:r>
        <w:rPr>
          <w:b/>
        </w:rPr>
        <w:t xml:space="preserve">Top Tags: </w:t>
      </w:r>
      <w:r>
        <w:t>[]</w:t>
      </w:r>
    </w:p>
    <w:p>
      <w:hyperlink r:id="rId16">
        <w:r>
          <w:rPr>
            <w:b/>
            <w:color w:val="0000FF"/>
            <w:sz w:val="32"/>
            <w:u w:val="none"/>
          </w:rPr>
          <w:t>HOW TO TRAVEL BALI - 14 Days in Paradise</w:t>
        </w:r>
      </w:hyperlink>
    </w:p>
    <w:p>
      <w:r>
        <w:rPr>
          <w:b/>
        </w:rPr>
        <w:t xml:space="preserve">Channel: </w:t>
      </w:r>
      <w:r>
        <w:t>Lost LeBlanc</w:t>
      </w:r>
    </w:p>
    <w:p>
      <w:r>
        <w:rPr>
          <w:b/>
        </w:rPr>
        <w:t xml:space="preserve">Statistics: </w:t>
      </w:r>
      <w:r>
        <w:t>4651115 views, 124172 likes, 2141 comments, 12 minutes</w:t>
      </w:r>
    </w:p>
    <w:p>
      <w:r>
        <w:rPr>
          <w:b/>
        </w:rPr>
        <w:t xml:space="preserve">Category: </w:t>
      </w:r>
      <w:r>
        <w:t>Travel &amp; Events</w:t>
      </w:r>
    </w:p>
    <w:p>
      <w:r>
        <w:rPr>
          <w:b/>
        </w:rPr>
        <w:t xml:space="preserve">Top Tags: </w:t>
      </w:r>
      <w:r>
        <w:t>['Bali', 'How to travel bali', 'travel bali', 'Bali travel itinerary', 'bali travel guide']</w:t>
      </w:r>
    </w:p>
    <w:p>
      <w:hyperlink r:id="rId17">
        <w:r>
          <w:rPr>
            <w:b/>
            <w:color w:val="0000FF"/>
            <w:sz w:val="32"/>
            <w:u w:val="none"/>
          </w:rPr>
          <w:t>How Much Does it COST to LIVE IN BALI? (INSANE 2023 Update)</w:t>
        </w:r>
      </w:hyperlink>
    </w:p>
    <w:p>
      <w:r>
        <w:rPr>
          <w:b/>
        </w:rPr>
        <w:t xml:space="preserve">Channel: </w:t>
      </w:r>
      <w:r>
        <w:t>Lost LeBlanc</w:t>
      </w:r>
    </w:p>
    <w:p>
      <w:r>
        <w:rPr>
          <w:b/>
        </w:rPr>
        <w:t xml:space="preserve">Statistics: </w:t>
      </w:r>
      <w:r>
        <w:t>432327 views, 9892 likes, 1549 comments, 18 minutes</w:t>
      </w:r>
    </w:p>
    <w:p>
      <w:r>
        <w:rPr>
          <w:b/>
        </w:rPr>
        <w:t xml:space="preserve">Category: </w:t>
      </w:r>
      <w:r>
        <w:t>Travel &amp; Events</w:t>
      </w:r>
    </w:p>
    <w:p>
      <w:r>
        <w:rPr>
          <w:b/>
        </w:rPr>
        <w:t xml:space="preserve">Top Tags: </w:t>
      </w:r>
      <w:r>
        <w:t>['BALI', 'bali life', 'life in bali', 'what is life in bali like', 'should i move to bali']</w:t>
      </w:r>
    </w:p>
    <w:p>
      <w:hyperlink r:id="rId18">
        <w:r>
          <w:rPr>
            <w:b/>
            <w:color w:val="0000FF"/>
            <w:sz w:val="32"/>
            <w:u w:val="none"/>
          </w:rPr>
          <w:t>HOW TO TRAVEL SIARGAO - The Next Bali?</w:t>
        </w:r>
      </w:hyperlink>
    </w:p>
    <w:p>
      <w:r>
        <w:rPr>
          <w:b/>
        </w:rPr>
        <w:t xml:space="preserve">Channel: </w:t>
      </w:r>
      <w:r>
        <w:t>Lost LeBlanc</w:t>
      </w:r>
    </w:p>
    <w:p>
      <w:r>
        <w:rPr>
          <w:b/>
        </w:rPr>
        <w:t xml:space="preserve">Statistics: </w:t>
      </w:r>
      <w:r>
        <w:t>3209507 views, 47508 likes, 1853 comments, 14 minutes</w:t>
      </w:r>
    </w:p>
    <w:p>
      <w:r>
        <w:rPr>
          <w:b/>
        </w:rPr>
        <w:t xml:space="preserve">Category: </w:t>
      </w:r>
      <w:r>
        <w:t>Travel &amp; Events</w:t>
      </w:r>
    </w:p>
    <w:p>
      <w:r>
        <w:rPr>
          <w:b/>
        </w:rPr>
        <w:t xml:space="preserve">Top Tags: </w:t>
      </w:r>
      <w:r>
        <w:t>['Lost LeBlanc', 'Siargao', 'siargao guide', 'siargao vlog', 'how to travel siargao']</w:t>
      </w:r>
    </w:p>
    <w:p>
      <w:hyperlink r:id="rId19">
        <w:r>
          <w:rPr>
            <w:b/>
            <w:color w:val="0000FF"/>
            <w:sz w:val="32"/>
            <w:u w:val="none"/>
          </w:rPr>
          <w:t>MY FIRST TIME in Riyadh Saudi Arabia 🇸🇦</w:t>
        </w:r>
      </w:hyperlink>
    </w:p>
    <w:p>
      <w:r>
        <w:rPr>
          <w:b/>
        </w:rPr>
        <w:t xml:space="preserve">Channel: </w:t>
      </w:r>
      <w:r>
        <w:t>World Nomac</w:t>
      </w:r>
    </w:p>
    <w:p>
      <w:r>
        <w:rPr>
          <w:b/>
        </w:rPr>
        <w:t xml:space="preserve">Statistics: </w:t>
      </w:r>
      <w:r>
        <w:t>234195 views, 4489 likes, 529 comments, 31 minutes</w:t>
      </w:r>
    </w:p>
    <w:p>
      <w:r>
        <w:rPr>
          <w:b/>
        </w:rPr>
        <w:t xml:space="preserve">Category: </w:t>
      </w:r>
      <w:r>
        <w:t>Travel &amp; Events</w:t>
      </w:r>
    </w:p>
    <w:p>
      <w:r>
        <w:rPr>
          <w:b/>
        </w:rPr>
        <w:t xml:space="preserve">Top Tags: </w:t>
      </w:r>
      <w:r>
        <w:t>['mac candee', 'world nomac', 'nomac', 'nomac vlogs', 'riyadh']</w:t>
      </w:r>
    </w:p>
    <w:p>
      <w:hyperlink r:id="rId20">
        <w:r>
          <w:rPr>
            <w:b/>
            <w:color w:val="0000FF"/>
            <w:sz w:val="32"/>
            <w:u w:val="none"/>
          </w:rPr>
          <w:t>Flying the New SAUDIA - Arabian Adventure to Al Ula 🇸🇦</w:t>
        </w:r>
      </w:hyperlink>
    </w:p>
    <w:p>
      <w:r>
        <w:rPr>
          <w:b/>
        </w:rPr>
        <w:t xml:space="preserve">Channel: </w:t>
      </w:r>
      <w:r>
        <w:t>Sam Chui</w:t>
      </w:r>
    </w:p>
    <w:p>
      <w:r>
        <w:rPr>
          <w:b/>
        </w:rPr>
        <w:t xml:space="preserve">Statistics: </w:t>
      </w:r>
      <w:r>
        <w:t>503669 views, 10397 likes, 600 comments, 15 minutes</w:t>
      </w:r>
    </w:p>
    <w:p>
      <w:r>
        <w:rPr>
          <w:b/>
        </w:rPr>
        <w:t xml:space="preserve">Category: </w:t>
      </w:r>
      <w:r>
        <w:t>Travel &amp; Events</w:t>
      </w:r>
    </w:p>
    <w:p>
      <w:r>
        <w:rPr>
          <w:b/>
        </w:rPr>
        <w:t xml:space="preserve">Top Tags: </w:t>
      </w:r>
      <w:r>
        <w:t>['SAUDIA', 'Saudia A321', 'Al Ula', 'Maraya', 'Hegra']</w:t>
      </w:r>
    </w:p>
    <w:p>
      <w:hyperlink r:id="rId21">
        <w:r>
          <w:rPr>
            <w:b/>
            <w:color w:val="0000FF"/>
            <w:sz w:val="32"/>
            <w:u w:val="none"/>
          </w:rPr>
          <w:t>Saudi Arabia travel first impressions</w:t>
        </w:r>
      </w:hyperlink>
    </w:p>
    <w:p>
      <w:r>
        <w:rPr>
          <w:b/>
        </w:rPr>
        <w:t xml:space="preserve">Channel: </w:t>
      </w:r>
      <w:r>
        <w:t>Wandering Emma</w:t>
      </w:r>
    </w:p>
    <w:p>
      <w:r>
        <w:rPr>
          <w:b/>
        </w:rPr>
        <w:t xml:space="preserve">Statistics: </w:t>
      </w:r>
      <w:r>
        <w:t>1397 views, 102 likes, 34 comments, 16 minutes</w:t>
      </w:r>
    </w:p>
    <w:p>
      <w:r>
        <w:rPr>
          <w:b/>
        </w:rPr>
        <w:t xml:space="preserve">Category: </w:t>
      </w:r>
      <w:r>
        <w:t>Travel &amp; Events</w:t>
      </w:r>
    </w:p>
    <w:p>
      <w:r>
        <w:rPr>
          <w:b/>
        </w:rPr>
        <w:t xml:space="preserve">Top Tags: </w:t>
      </w:r>
      <w:r>
        <w:t>['saudi Arabia travel', 'saudi arabia travel video', 'saudi arabia travel blog', 'saudi arabia travel vlog', 'saudi arabia travel guide']</w:t>
      </w:r>
    </w:p>
    <w:p>
      <w:hyperlink r:id="rId22">
        <w:r>
          <w:rPr>
            <w:b/>
            <w:color w:val="0000FF"/>
            <w:sz w:val="32"/>
            <w:u w:val="none"/>
          </w:rPr>
          <w:t>10 Things you should NOT do in Saudi Arabia - Travel Guide</w:t>
        </w:r>
      </w:hyperlink>
    </w:p>
    <w:p>
      <w:r>
        <w:rPr>
          <w:b/>
        </w:rPr>
        <w:t xml:space="preserve">Channel: </w:t>
      </w:r>
      <w:r>
        <w:t>Travel Guide</w:t>
      </w:r>
    </w:p>
    <w:p>
      <w:r>
        <w:rPr>
          <w:b/>
        </w:rPr>
        <w:t xml:space="preserve">Statistics: </w:t>
      </w:r>
      <w:r>
        <w:t>43553 views, 475 likes, 76 comments, 4 minutes</w:t>
      </w:r>
    </w:p>
    <w:p>
      <w:r>
        <w:rPr>
          <w:b/>
        </w:rPr>
        <w:t xml:space="preserve">Category: </w:t>
      </w:r>
      <w:r>
        <w:t>Travel &amp; Events</w:t>
      </w:r>
    </w:p>
    <w:p>
      <w:r>
        <w:rPr>
          <w:b/>
        </w:rPr>
        <w:t xml:space="preserve">Top Tags: </w:t>
      </w:r>
      <w:r>
        <w:t>['Saudi Arabia', 'Travel Saudi Arabia', 'Visit Saudi Arabia', 'Saudi Arabia Travel Guide', 'what to do in Saudi Arabia']</w:t>
      </w:r>
    </w:p>
    <w:p>
      <w:hyperlink r:id="rId23">
        <w:r>
          <w:rPr>
            <w:b/>
            <w:color w:val="0000FF"/>
            <w:sz w:val="32"/>
            <w:u w:val="none"/>
          </w:rPr>
          <w:t>Scotland to Saudi Arabia 🇸🇦</w:t>
        </w:r>
      </w:hyperlink>
    </w:p>
    <w:p>
      <w:r>
        <w:rPr>
          <w:b/>
        </w:rPr>
        <w:t xml:space="preserve">Channel: </w:t>
      </w:r>
      <w:r>
        <w:t>Wandering Emma</w:t>
      </w:r>
    </w:p>
    <w:p>
      <w:r>
        <w:rPr>
          <w:b/>
        </w:rPr>
        <w:t xml:space="preserve">Statistics: </w:t>
      </w:r>
      <w:r>
        <w:t>9315 views, 294 likes, 132 comments, 12 minutes</w:t>
      </w:r>
    </w:p>
    <w:p>
      <w:r>
        <w:rPr>
          <w:b/>
        </w:rPr>
        <w:t xml:space="preserve">Category: </w:t>
      </w:r>
      <w:r>
        <w:t>Travel &amp; Events</w:t>
      </w:r>
    </w:p>
    <w:p>
      <w:r>
        <w:rPr>
          <w:b/>
        </w:rPr>
        <w:t xml:space="preserve">Top Tags: </w:t>
      </w:r>
      <w:r>
        <w:t>['Emma Witters', 'wandering emma', 'saudi', 'saudi arabia', 'emma witters scotland']</w:t>
      </w:r>
    </w:p>
    <w:p>
      <w:hyperlink r:id="rId24">
        <w:r>
          <w:rPr>
            <w:b/>
            <w:color w:val="0000FF"/>
            <w:sz w:val="32"/>
            <w:u w:val="none"/>
          </w:rPr>
          <w:t>Top 10 Places to Visit in Saudi Arabia - Travel Guide</w:t>
        </w:r>
      </w:hyperlink>
    </w:p>
    <w:p>
      <w:r>
        <w:rPr>
          <w:b/>
        </w:rPr>
        <w:t xml:space="preserve">Channel: </w:t>
      </w:r>
      <w:r>
        <w:t>Travel Guide</w:t>
      </w:r>
    </w:p>
    <w:p>
      <w:r>
        <w:rPr>
          <w:b/>
        </w:rPr>
        <w:t xml:space="preserve">Statistics: </w:t>
      </w:r>
      <w:r>
        <w:t>58886 views, 708 likes, 22 comments, 9 minutes</w:t>
      </w:r>
    </w:p>
    <w:p>
      <w:r>
        <w:rPr>
          <w:b/>
        </w:rPr>
        <w:t xml:space="preserve">Category: </w:t>
      </w:r>
      <w:r>
        <w:t>Travel &amp; Events</w:t>
      </w:r>
    </w:p>
    <w:p>
      <w:r>
        <w:rPr>
          <w:b/>
        </w:rPr>
        <w:t xml:space="preserve">Top Tags: </w:t>
      </w:r>
      <w:r>
        <w:t>['Saudi Arabia', 'Travel Saudi Arabia', 'Visit Saudi Arabia', 'Saudi Arabia Travel Guide', 'top places to visit in Saudi Arabia']</w:t>
      </w:r>
    </w:p>
    <w:p>
      <w:hyperlink r:id="rId25">
        <w:r>
          <w:rPr>
            <w:b/>
            <w:color w:val="0000FF"/>
            <w:sz w:val="32"/>
            <w:u w:val="none"/>
          </w:rPr>
          <w:t>Our Honeymoon in Saudi Arabia</w:t>
        </w:r>
      </w:hyperlink>
    </w:p>
    <w:p>
      <w:r>
        <w:rPr>
          <w:b/>
        </w:rPr>
        <w:t xml:space="preserve">Channel: </w:t>
      </w:r>
      <w:r>
        <w:t>Drew Binsky</w:t>
      </w:r>
    </w:p>
    <w:p>
      <w:r>
        <w:rPr>
          <w:b/>
        </w:rPr>
        <w:t xml:space="preserve">Statistics: </w:t>
      </w:r>
      <w:r>
        <w:t>532058 views, 13967 likes, 1783 comments, 17 minutes</w:t>
      </w:r>
    </w:p>
    <w:p>
      <w:r>
        <w:rPr>
          <w:b/>
        </w:rPr>
        <w:t xml:space="preserve">Category: </w:t>
      </w:r>
      <w:r>
        <w:t>Travel &amp; Events</w:t>
      </w:r>
    </w:p>
    <w:p>
      <w:r>
        <w:rPr>
          <w:b/>
        </w:rPr>
        <w:t xml:space="preserve">Top Tags: </w:t>
      </w:r>
      <w:r>
        <w:t>['drew binsky', 'drew binsky vlog', 'drew binsky travel', 'travel', 'saudi arabia']</w:t>
      </w:r>
    </w:p>
    <w:p>
      <w:hyperlink r:id="rId26">
        <w:r>
          <w:rPr>
            <w:b/>
            <w:color w:val="0000FF"/>
            <w:sz w:val="32"/>
            <w:u w:val="none"/>
          </w:rPr>
          <w:t>OPENING NIGHT of Riyadh Season 2023 in Saudi Arabia 🇸🇦  موسم الرياض السعودية</w:t>
        </w:r>
      </w:hyperlink>
    </w:p>
    <w:p>
      <w:r>
        <w:rPr>
          <w:b/>
        </w:rPr>
        <w:t xml:space="preserve">Channel: </w:t>
      </w:r>
      <w:r>
        <w:t>World Nomac</w:t>
      </w:r>
    </w:p>
    <w:p>
      <w:r>
        <w:rPr>
          <w:b/>
        </w:rPr>
        <w:t xml:space="preserve">Statistics: </w:t>
      </w:r>
      <w:r>
        <w:t>70751 views, 1387 likes, 525 comments, 21 minutes</w:t>
      </w:r>
    </w:p>
    <w:p>
      <w:r>
        <w:rPr>
          <w:b/>
        </w:rPr>
        <w:t xml:space="preserve">Category: </w:t>
      </w:r>
      <w:r>
        <w:t>Travel &amp; Events</w:t>
      </w:r>
    </w:p>
    <w:p>
      <w:r>
        <w:rPr>
          <w:b/>
        </w:rPr>
        <w:t xml:space="preserve">Top Tags: </w:t>
      </w:r>
      <w:r>
        <w:t>['mac candee', 'world nomac', 'nomac', 'nomac vlogs', 'riyadh']</w:t>
      </w:r>
    </w:p>
    <w:p>
      <w:hyperlink r:id="rId27">
        <w:r>
          <w:rPr>
            <w:b/>
            <w:color w:val="0000FF"/>
            <w:sz w:val="32"/>
            <w:u w:val="none"/>
          </w:rPr>
          <w:t>Our SHOCKING First Impressions of Saudi Arabia 🇸🇦 Exploring Jeddah</w:t>
        </w:r>
      </w:hyperlink>
    </w:p>
    <w:p>
      <w:r>
        <w:rPr>
          <w:b/>
        </w:rPr>
        <w:t xml:space="preserve">Channel: </w:t>
      </w:r>
      <w:r>
        <w:t>Dabble and Travel</w:t>
      </w:r>
    </w:p>
    <w:p>
      <w:r>
        <w:rPr>
          <w:b/>
        </w:rPr>
        <w:t xml:space="preserve">Statistics: </w:t>
      </w:r>
      <w:r>
        <w:t>179811 views, 4227 likes, 685 comments, 25 minutes</w:t>
      </w:r>
    </w:p>
    <w:p>
      <w:r>
        <w:rPr>
          <w:b/>
        </w:rPr>
        <w:t xml:space="preserve">Category: </w:t>
      </w:r>
      <w:r>
        <w:t>Travel &amp; Events</w:t>
      </w:r>
    </w:p>
    <w:p>
      <w:r>
        <w:rPr>
          <w:b/>
        </w:rPr>
        <w:t xml:space="preserve">Top Tags: </w:t>
      </w:r>
      <w:r>
        <w:t>['Beirut city', 'first day in Lebanon', 'first day in Beirut', 'flying to Lebanon', 'first impressions Lebanon']</w:t>
      </w:r>
    </w:p>
    <w:p>
      <w:hyperlink r:id="rId28">
        <w:r>
          <w:rPr>
            <w:b/>
            <w:color w:val="0000FF"/>
            <w:sz w:val="32"/>
            <w:u w:val="none"/>
          </w:rPr>
          <w:t>This Is How They Treat Me in Saudi Arabia! Visiting Riyadh!</w:t>
        </w:r>
      </w:hyperlink>
    </w:p>
    <w:p>
      <w:r>
        <w:rPr>
          <w:b/>
        </w:rPr>
        <w:t xml:space="preserve">Channel: </w:t>
      </w:r>
      <w:r>
        <w:t>Davidsbeenhere</w:t>
      </w:r>
    </w:p>
    <w:p>
      <w:r>
        <w:rPr>
          <w:b/>
        </w:rPr>
        <w:t xml:space="preserve">Statistics: </w:t>
      </w:r>
      <w:r>
        <w:t>95806 views, 1883 likes, 205 comments, 30 minutes</w:t>
      </w:r>
    </w:p>
    <w:p>
      <w:r>
        <w:rPr>
          <w:b/>
        </w:rPr>
        <w:t xml:space="preserve">Category: </w:t>
      </w:r>
      <w:r>
        <w:t>Travel &amp; Events</w:t>
      </w:r>
    </w:p>
    <w:p>
      <w:r>
        <w:rPr>
          <w:b/>
        </w:rPr>
        <w:t xml:space="preserve">Top Tags: </w:t>
      </w:r>
      <w:r>
        <w:t>['davidsbeenhere', 'saudi arabia', 'saudi food', 'davidsbeenhere saudi arabia', 'middle east']</w:t>
      </w:r>
    </w:p>
    <w:p>
      <w:hyperlink r:id="rId29">
        <w:r>
          <w:rPr>
            <w:b/>
            <w:color w:val="0000FF"/>
            <w:sz w:val="32"/>
            <w:u w:val="none"/>
          </w:rPr>
          <w:t>Our Thoughts on RIYADH, the Capital of Saudi Arabia (Diriyah, Boulevard City, Murabba Place, Masmak)</w:t>
        </w:r>
      </w:hyperlink>
    </w:p>
    <w:p>
      <w:r>
        <w:rPr>
          <w:b/>
        </w:rPr>
        <w:t xml:space="preserve">Channel: </w:t>
      </w:r>
      <w:r>
        <w:t>Living the Jo Life</w:t>
      </w:r>
    </w:p>
    <w:p>
      <w:r>
        <w:rPr>
          <w:b/>
        </w:rPr>
        <w:t xml:space="preserve">Statistics: </w:t>
      </w:r>
      <w:r>
        <w:t>396279 views, 7791 likes, 1044 comments, 25 minutes</w:t>
      </w:r>
    </w:p>
    <w:p>
      <w:r>
        <w:rPr>
          <w:b/>
        </w:rPr>
        <w:t xml:space="preserve">Category: </w:t>
      </w:r>
      <w:r>
        <w:t>Travel &amp; Events</w:t>
      </w:r>
    </w:p>
    <w:p>
      <w:r>
        <w:rPr>
          <w:b/>
        </w:rPr>
        <w:t xml:space="preserve">Top Tags: </w:t>
      </w:r>
      <w:r>
        <w:t>['Riyadh', 'Saudi Arabia', 'Diriyah', 'Boulevard City', 'Kingdom Tower']</w:t>
      </w:r>
    </w:p>
    <w:p>
      <w:hyperlink r:id="rId30">
        <w:r>
          <w:rPr>
            <w:b/>
            <w:color w:val="0000FF"/>
            <w:sz w:val="32"/>
            <w:u w:val="none"/>
          </w:rPr>
          <w:t>SAUDI ARABIA 🇸🇦| Travel Tips/Advice</w:t>
        </w:r>
      </w:hyperlink>
    </w:p>
    <w:p>
      <w:r>
        <w:rPr>
          <w:b/>
        </w:rPr>
        <w:t xml:space="preserve">Channel: </w:t>
      </w:r>
      <w:r>
        <w:t>Peter Santenello</w:t>
      </w:r>
    </w:p>
    <w:p>
      <w:r>
        <w:rPr>
          <w:b/>
        </w:rPr>
        <w:t xml:space="preserve">Statistics: </w:t>
      </w:r>
      <w:r>
        <w:t>261822 views, 10919 likes, 1739 comments, 15 minutes</w:t>
      </w:r>
    </w:p>
    <w:p>
      <w:r>
        <w:rPr>
          <w:b/>
        </w:rPr>
        <w:t xml:space="preserve">Category: </w:t>
      </w:r>
      <w:r>
        <w:t>Travel &amp; Events</w:t>
      </w:r>
    </w:p>
    <w:p>
      <w:r>
        <w:rPr>
          <w:b/>
        </w:rPr>
        <w:t xml:space="preserve">Top Tags: </w:t>
      </w:r>
      <w:r>
        <w:t>['saudi arabia', 'saudi arabia travel', 'saudi arabia tourism', 'saudi tourist visa', 'shocking saudi arabia']</w:t>
      </w:r>
    </w:p>
    <w:p>
      <w:hyperlink r:id="rId31">
        <w:r>
          <w:rPr>
            <w:b/>
            <w:color w:val="0000FF"/>
            <w:sz w:val="32"/>
            <w:u w:val="none"/>
          </w:rPr>
          <w:t>10 Places to Visit in Saudi Arabia | Travel Video | SKY Travel</w:t>
        </w:r>
      </w:hyperlink>
    </w:p>
    <w:p>
      <w:r>
        <w:rPr>
          <w:b/>
        </w:rPr>
        <w:t xml:space="preserve">Channel: </w:t>
      </w:r>
      <w:r>
        <w:t>Sky Travel</w:t>
      </w:r>
    </w:p>
    <w:p>
      <w:r>
        <w:rPr>
          <w:b/>
        </w:rPr>
        <w:t xml:space="preserve">Statistics: </w:t>
      </w:r>
      <w:r>
        <w:t>73949 views, 584 likes, 17 comments, 2 minutes</w:t>
      </w:r>
    </w:p>
    <w:p>
      <w:r>
        <w:rPr>
          <w:b/>
        </w:rPr>
        <w:t xml:space="preserve">Category: </w:t>
      </w:r>
      <w:r>
        <w:t>Travel &amp; Events</w:t>
      </w:r>
    </w:p>
    <w:p>
      <w:r>
        <w:rPr>
          <w:b/>
        </w:rPr>
        <w:t xml:space="preserve">Top Tags: </w:t>
      </w:r>
      <w:r>
        <w:t>['saudi arabia', '10 Places to Visit in Saudi Arabia', 'visit saudi arabbia', 'travel video', 'sky travel']</w:t>
      </w:r>
    </w:p>
    <w:p>
      <w:hyperlink r:id="rId32">
        <w:r>
          <w:rPr>
            <w:b/>
            <w:color w:val="0000FF"/>
            <w:sz w:val="32"/>
            <w:u w:val="none"/>
          </w:rPr>
          <w:t>9 BEST Places To Visit In Saudi Arabia (&amp; Top Things to Do) | Saudi Arabia Travel Guide</w:t>
        </w:r>
      </w:hyperlink>
    </w:p>
    <w:p>
      <w:r>
        <w:rPr>
          <w:b/>
        </w:rPr>
        <w:t xml:space="preserve">Channel: </w:t>
      </w:r>
      <w:r>
        <w:t>Before You Go</w:t>
      </w:r>
    </w:p>
    <w:p>
      <w:r>
        <w:rPr>
          <w:b/>
        </w:rPr>
        <w:t xml:space="preserve">Statistics: </w:t>
      </w:r>
      <w:r>
        <w:t>11034 views, 99 likes, 9 comments, 9 minutes</w:t>
      </w:r>
    </w:p>
    <w:p>
      <w:r>
        <w:rPr>
          <w:b/>
        </w:rPr>
        <w:t xml:space="preserve">Category: </w:t>
      </w:r>
      <w:r>
        <w:t>Travel &amp; Events</w:t>
      </w:r>
    </w:p>
    <w:p>
      <w:r>
        <w:rPr>
          <w:b/>
        </w:rPr>
        <w:t xml:space="preserve">Top Tags: </w:t>
      </w:r>
      <w:r>
        <w:t>['saudi arabia', 'visit saudi arabia', 'best places in saudi arabia', 'where to visit in saudi arabia', 'what to do in saudi arabia']</w:t>
      </w:r>
    </w:p>
    <w:p>
      <w:hyperlink r:id="rId33">
        <w:r>
          <w:rPr>
            <w:b/>
            <w:color w:val="0000FF"/>
            <w:sz w:val="32"/>
            <w:u w:val="none"/>
          </w:rPr>
          <w:t>10 BEST Things to Do in Jeddah, Saudi Arabia | Travel Guide</w:t>
        </w:r>
      </w:hyperlink>
    </w:p>
    <w:p>
      <w:r>
        <w:rPr>
          <w:b/>
        </w:rPr>
        <w:t xml:space="preserve">Channel: </w:t>
      </w:r>
      <w:r>
        <w:t>Before You Go</w:t>
      </w:r>
    </w:p>
    <w:p>
      <w:r>
        <w:rPr>
          <w:b/>
        </w:rPr>
        <w:t xml:space="preserve">Statistics: </w:t>
      </w:r>
      <w:r>
        <w:t>47640 views, 333 likes, 20 comments, 7 minutes</w:t>
      </w:r>
    </w:p>
    <w:p>
      <w:r>
        <w:rPr>
          <w:b/>
        </w:rPr>
        <w:t xml:space="preserve">Category: </w:t>
      </w:r>
      <w:r>
        <w:t>Travel &amp; Events</w:t>
      </w:r>
    </w:p>
    <w:p>
      <w:r>
        <w:rPr>
          <w:b/>
        </w:rPr>
        <w:t xml:space="preserve">Top Tags: </w:t>
      </w:r>
      <w:r>
        <w:t>['things to do in jeddah', 'jeddah', 'top things to do in jeddah', 'what to do in jeddah', 'things to do']</w:t>
      </w:r>
    </w:p>
    <w:p>
      <w:hyperlink r:id="rId34">
        <w:r>
          <w:rPr>
            <w:b/>
            <w:color w:val="0000FF"/>
            <w:sz w:val="32"/>
            <w:u w:val="none"/>
          </w:rPr>
          <w:t>We Went To Saudi Arabia.</w:t>
        </w:r>
      </w:hyperlink>
    </w:p>
    <w:p>
      <w:r>
        <w:rPr>
          <w:b/>
        </w:rPr>
        <w:t xml:space="preserve">Channel: </w:t>
      </w:r>
      <w:r>
        <w:t>Oskar and Dan</w:t>
      </w:r>
    </w:p>
    <w:p>
      <w:r>
        <w:rPr>
          <w:b/>
        </w:rPr>
        <w:t xml:space="preserve">Statistics: </w:t>
      </w:r>
      <w:r>
        <w:t>991810 views, 25905 likes, 1778 comments, 25 minutes</w:t>
      </w:r>
    </w:p>
    <w:p>
      <w:r>
        <w:rPr>
          <w:b/>
        </w:rPr>
        <w:t xml:space="preserve">Category: </w:t>
      </w:r>
      <w:r>
        <w:t>Travel &amp; Events</w:t>
      </w:r>
    </w:p>
    <w:p>
      <w:r>
        <w:rPr>
          <w:b/>
        </w:rPr>
        <w:t xml:space="preserve">Top Tags: </w:t>
      </w:r>
      <w:r>
        <w:t>['oskar &amp; dan', 'Oscar and dan', 'oskar and dan', 'Oscar &amp; dan']</w:t>
      </w:r>
    </w:p>
    <w:p>
      <w:hyperlink r:id="rId35">
        <w:r>
          <w:rPr>
            <w:b/>
            <w:color w:val="0000FF"/>
            <w:sz w:val="32"/>
            <w:u w:val="none"/>
          </w:rPr>
          <w:t>4 Must-See Spots in Saudi Arabia</w:t>
        </w:r>
      </w:hyperlink>
    </w:p>
    <w:p>
      <w:r>
        <w:rPr>
          <w:b/>
        </w:rPr>
        <w:t xml:space="preserve">Channel: </w:t>
      </w:r>
      <w:r>
        <w:t>Matador Network</w:t>
      </w:r>
    </w:p>
    <w:p>
      <w:r>
        <w:rPr>
          <w:b/>
        </w:rPr>
        <w:t xml:space="preserve">Statistics: </w:t>
      </w:r>
      <w:r>
        <w:t>9596 views, 213 likes, 5 comments, 0 minutes</w:t>
      </w:r>
    </w:p>
    <w:p>
      <w:r>
        <w:rPr>
          <w:b/>
        </w:rPr>
        <w:t xml:space="preserve">Category: </w:t>
      </w:r>
      <w:r>
        <w:t>Travel &amp; Events</w:t>
      </w:r>
    </w:p>
    <w:p>
      <w:r>
        <w:rPr>
          <w:b/>
        </w:rPr>
        <w:t xml:space="preserve">Top Tags: </w:t>
      </w:r>
      <w:r>
        <w:t>['Travelstoke', 'matador network', 'travel', 'adventure', 'culture']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youtube.com/watch?v=4zHp29IgfuU" TargetMode="External"/><Relationship Id="rId10" Type="http://schemas.openxmlformats.org/officeDocument/2006/relationships/hyperlink" Target="https://www.youtube.com/watch?v=CRy0qlq-hLw" TargetMode="External"/><Relationship Id="rId11" Type="http://schemas.openxmlformats.org/officeDocument/2006/relationships/hyperlink" Target="https://www.youtube.com/watch?v=RKxIOZFR2ms" TargetMode="External"/><Relationship Id="rId12" Type="http://schemas.openxmlformats.org/officeDocument/2006/relationships/hyperlink" Target="https://www.youtube.com/watch?v=kRFhgU7o2PA" TargetMode="External"/><Relationship Id="rId13" Type="http://schemas.openxmlformats.org/officeDocument/2006/relationships/hyperlink" Target="https://www.youtube.com/watch?v=6IpPCqOHaTw" TargetMode="External"/><Relationship Id="rId14" Type="http://schemas.openxmlformats.org/officeDocument/2006/relationships/hyperlink" Target="https://www.youtube.com/watch?v=6rbDJJzJX7k" TargetMode="External"/><Relationship Id="rId15" Type="http://schemas.openxmlformats.org/officeDocument/2006/relationships/hyperlink" Target="https://www.youtube.com/watch?v=wUdNZiS8MLk" TargetMode="External"/><Relationship Id="rId16" Type="http://schemas.openxmlformats.org/officeDocument/2006/relationships/hyperlink" Target="https://www.youtube.com/watch?v=R-07lW6jsDw" TargetMode="External"/><Relationship Id="rId17" Type="http://schemas.openxmlformats.org/officeDocument/2006/relationships/hyperlink" Target="https://www.youtube.com/watch?v=j4iaWonK8p4" TargetMode="External"/><Relationship Id="rId18" Type="http://schemas.openxmlformats.org/officeDocument/2006/relationships/hyperlink" Target="https://www.youtube.com/watch?v=JttPYJF6SdI" TargetMode="External"/><Relationship Id="rId19" Type="http://schemas.openxmlformats.org/officeDocument/2006/relationships/hyperlink" Target="https://www.youtube.com/watch?v=ULMVkMnC160" TargetMode="External"/><Relationship Id="rId20" Type="http://schemas.openxmlformats.org/officeDocument/2006/relationships/hyperlink" Target="https://www.youtube.com/watch?v=FF0EojMev_Q" TargetMode="External"/><Relationship Id="rId21" Type="http://schemas.openxmlformats.org/officeDocument/2006/relationships/hyperlink" Target="https://www.youtube.com/watch?v=FUYk9wZ_fOc" TargetMode="External"/><Relationship Id="rId22" Type="http://schemas.openxmlformats.org/officeDocument/2006/relationships/hyperlink" Target="https://www.youtube.com/watch?v=QY6wYNkQBPI" TargetMode="External"/><Relationship Id="rId23" Type="http://schemas.openxmlformats.org/officeDocument/2006/relationships/hyperlink" Target="https://www.youtube.com/watch?v=uI1gK2cKxMA" TargetMode="External"/><Relationship Id="rId24" Type="http://schemas.openxmlformats.org/officeDocument/2006/relationships/hyperlink" Target="https://www.youtube.com/watch?v=lFelgMARfZw" TargetMode="External"/><Relationship Id="rId25" Type="http://schemas.openxmlformats.org/officeDocument/2006/relationships/hyperlink" Target="https://www.youtube.com/watch?v=cOPofeVPE_8" TargetMode="External"/><Relationship Id="rId26" Type="http://schemas.openxmlformats.org/officeDocument/2006/relationships/hyperlink" Target="https://www.youtube.com/watch?v=1jLWojYmb5s" TargetMode="External"/><Relationship Id="rId27" Type="http://schemas.openxmlformats.org/officeDocument/2006/relationships/hyperlink" Target="https://www.youtube.com/watch?v=sIS06cA-N4A" TargetMode="External"/><Relationship Id="rId28" Type="http://schemas.openxmlformats.org/officeDocument/2006/relationships/hyperlink" Target="https://www.youtube.com/watch?v=wxzsjp0Yngo" TargetMode="External"/><Relationship Id="rId29" Type="http://schemas.openxmlformats.org/officeDocument/2006/relationships/hyperlink" Target="https://www.youtube.com/watch?v=SgbUJrWgkuo" TargetMode="External"/><Relationship Id="rId30" Type="http://schemas.openxmlformats.org/officeDocument/2006/relationships/hyperlink" Target="https://www.youtube.com/watch?v=9ABN8o0rzgg" TargetMode="External"/><Relationship Id="rId31" Type="http://schemas.openxmlformats.org/officeDocument/2006/relationships/hyperlink" Target="https://www.youtube.com/watch?v=YDSuppjoDqs" TargetMode="External"/><Relationship Id="rId32" Type="http://schemas.openxmlformats.org/officeDocument/2006/relationships/hyperlink" Target="https://www.youtube.com/watch?v=5XCI_gP6m2E" TargetMode="External"/><Relationship Id="rId33" Type="http://schemas.openxmlformats.org/officeDocument/2006/relationships/hyperlink" Target="https://www.youtube.com/watch?v=dMwntdgw9qY" TargetMode="External"/><Relationship Id="rId34" Type="http://schemas.openxmlformats.org/officeDocument/2006/relationships/hyperlink" Target="https://www.youtube.com/watch?v=MvSTLwpRkuM" TargetMode="External"/><Relationship Id="rId35" Type="http://schemas.openxmlformats.org/officeDocument/2006/relationships/hyperlink" Target="https://www.youtube.com/watch?v=hx79ZegfqG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